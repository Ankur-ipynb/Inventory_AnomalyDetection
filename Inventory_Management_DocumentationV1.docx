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FA5B0" w14:textId="77777777" w:rsidR="001E6F3D" w:rsidRDefault="00000000">
      <w:pPr>
        <w:pStyle w:val="Heading1"/>
      </w:pPr>
      <w:r>
        <w:rPr>
          <w:rFonts w:ascii="Calibri" w:hAnsi="Calibri"/>
        </w:rPr>
        <w:t>Document Info</w:t>
      </w:r>
    </w:p>
    <w:p w14:paraId="4C842CE0" w14:textId="688DB1B9" w:rsidR="001E6F3D" w:rsidRDefault="00000000">
      <w:r>
        <w:rPr>
          <w:rFonts w:ascii="Calibri" w:hAnsi="Calibri"/>
          <w:b/>
        </w:rPr>
        <w:t>Author</w:t>
      </w:r>
      <w:r w:rsidR="00A62CCE">
        <w:rPr>
          <w:rFonts w:ascii="Calibri" w:hAnsi="Calibri"/>
          <w:b/>
        </w:rPr>
        <w:t xml:space="preserve"> : Ankur-ipynb</w:t>
      </w:r>
    </w:p>
    <w:p w14:paraId="05BA6259" w14:textId="77777777" w:rsidR="001E6F3D" w:rsidRDefault="00000000">
      <w:r>
        <w:rPr>
          <w:rFonts w:ascii="Calibri" w:hAnsi="Calibri"/>
          <w:b/>
        </w:rPr>
        <w:t>Version: 1.0</w:t>
      </w:r>
    </w:p>
    <w:p w14:paraId="5A5BA30F" w14:textId="0375A793" w:rsidR="001E6F3D" w:rsidRDefault="00000000">
      <w:r>
        <w:rPr>
          <w:rFonts w:ascii="Calibri" w:hAnsi="Calibri"/>
          <w:b/>
        </w:rPr>
        <w:t xml:space="preserve">Project Status: </w:t>
      </w:r>
      <w:r w:rsidR="00A62CCE">
        <w:rPr>
          <w:rFonts w:ascii="Calibri" w:hAnsi="Calibri"/>
          <w:b/>
        </w:rPr>
        <w:t>V1 completed</w:t>
      </w:r>
    </w:p>
    <w:p w14:paraId="088B4F2B" w14:textId="77777777" w:rsidR="001E6F3D" w:rsidRDefault="00000000">
      <w:r>
        <w:rPr>
          <w:rFonts w:ascii="Calibri" w:hAnsi="Calibri"/>
          <w:b/>
        </w:rPr>
        <w:t>Last Updated: May 28, 2025, 05:01 PM IST</w:t>
      </w:r>
    </w:p>
    <w:p w14:paraId="6368DA7E" w14:textId="77777777" w:rsidR="001E6F3D" w:rsidRDefault="00000000">
      <w:pPr>
        <w:pStyle w:val="Heading1"/>
      </w:pPr>
      <w:r>
        <w:rPr>
          <w:rFonts w:ascii="Calibri" w:hAnsi="Calibri"/>
        </w:rPr>
        <w:t>Project Title</w:t>
      </w:r>
    </w:p>
    <w:p w14:paraId="4893049E" w14:textId="77777777" w:rsidR="001E6F3D" w:rsidRDefault="00000000">
      <w:r>
        <w:rPr>
          <w:rFonts w:ascii="Calibri" w:hAnsi="Calibri"/>
          <w:b/>
        </w:rPr>
        <w:t>Inventory Management Dashboard with Real-Time Insights</w:t>
      </w:r>
    </w:p>
    <w:p w14:paraId="4B24EA01" w14:textId="77777777" w:rsidR="001E6F3D" w:rsidRDefault="00000000">
      <w:pPr>
        <w:pStyle w:val="Heading1"/>
      </w:pPr>
      <w:r>
        <w:rPr>
          <w:rFonts w:ascii="Calibri" w:hAnsi="Calibri"/>
        </w:rPr>
        <w:t>Project Scope</w:t>
      </w:r>
    </w:p>
    <w:p w14:paraId="62320293" w14:textId="77777777" w:rsidR="001E6F3D" w:rsidRDefault="00000000">
      <w:r>
        <w:rPr>
          <w:rFonts w:ascii="Calibri" w:hAnsi="Calibri"/>
        </w:rPr>
        <w:t>This project develops an Inventory Management Dashboard to monitor and manage inventory data across multiple store locations. It ingests data using Apache Pulsar, processes it with Apache Spark, detects anomalies using rule-based and ML methods, and provides predictive insights using ML models (ARIMA, XGBoost, Isolation Forest, Prophet). The dashboard is built with Streamlit and Plotly for interactive visualizations. The project aims to provide actionable insights for inventory managers through real-time metrics, anomaly detection, and forecasting.</w:t>
      </w:r>
    </w:p>
    <w:p w14:paraId="3399B5EB" w14:textId="77777777" w:rsidR="001E6F3D" w:rsidRDefault="00000000">
      <w:pPr>
        <w:pStyle w:val="Heading1"/>
      </w:pPr>
      <w:r>
        <w:rPr>
          <w:rFonts w:ascii="Calibri" w:hAnsi="Calibri"/>
        </w:rPr>
        <w:t>Learning Outcomes</w:t>
      </w:r>
    </w:p>
    <w:p w14:paraId="2AE4BD28" w14:textId="77777777" w:rsidR="001E6F3D" w:rsidRDefault="00000000">
      <w:pPr>
        <w:pStyle w:val="ListBullet"/>
      </w:pPr>
      <w:r>
        <w:rPr>
          <w:rFonts w:ascii="Calibri" w:hAnsi="Calibri"/>
        </w:rPr>
        <w:t>Data Ingestion: Implement near real-time data ingestion with Apache Pulsar.</w:t>
      </w:r>
    </w:p>
    <w:p w14:paraId="243977A2" w14:textId="77777777" w:rsidR="001E6F3D" w:rsidRDefault="00000000">
      <w:pPr>
        <w:pStyle w:val="ListBullet"/>
      </w:pPr>
      <w:r>
        <w:rPr>
          <w:rFonts w:ascii="Calibri" w:hAnsi="Calibri"/>
        </w:rPr>
        <w:t>Distributed Processing: Use Apache Spark for scalable data processing.</w:t>
      </w:r>
    </w:p>
    <w:p w14:paraId="4BAF3BFF" w14:textId="77777777" w:rsidR="001E6F3D" w:rsidRDefault="00000000">
      <w:pPr>
        <w:pStyle w:val="ListBullet"/>
      </w:pPr>
      <w:r>
        <w:rPr>
          <w:rFonts w:ascii="Calibri" w:hAnsi="Calibri"/>
        </w:rPr>
        <w:t>Anomaly Detection: Develop rule-based and ML-based anomaly detection.</w:t>
      </w:r>
    </w:p>
    <w:p w14:paraId="1C9D7DAE" w14:textId="77777777" w:rsidR="001E6F3D" w:rsidRDefault="00000000">
      <w:pPr>
        <w:pStyle w:val="ListBullet"/>
      </w:pPr>
      <w:r>
        <w:rPr>
          <w:rFonts w:ascii="Calibri" w:hAnsi="Calibri"/>
        </w:rPr>
        <w:t>Machine Learning: Apply time-series forecasting models (ARIMA, Prophet).</w:t>
      </w:r>
    </w:p>
    <w:p w14:paraId="60EB4018" w14:textId="77777777" w:rsidR="001E6F3D" w:rsidRDefault="00000000">
      <w:pPr>
        <w:pStyle w:val="ListBullet"/>
      </w:pPr>
      <w:r>
        <w:rPr>
          <w:rFonts w:ascii="Calibri" w:hAnsi="Calibri"/>
        </w:rPr>
        <w:t>Visualization: Create an interactive dashboard with Streamlit and Plotly.</w:t>
      </w:r>
    </w:p>
    <w:p w14:paraId="3C06C84A" w14:textId="77777777" w:rsidR="001E6F3D" w:rsidRDefault="00000000">
      <w:pPr>
        <w:pStyle w:val="ListBullet"/>
      </w:pPr>
      <w:r>
        <w:rPr>
          <w:rFonts w:ascii="Calibri" w:hAnsi="Calibri"/>
        </w:rPr>
        <w:t>Project Management: Plan, execute, and document a complex data project.</w:t>
      </w:r>
    </w:p>
    <w:p w14:paraId="6B3E841D" w14:textId="77777777" w:rsidR="001E6F3D" w:rsidRDefault="00000000">
      <w:pPr>
        <w:pStyle w:val="Heading1"/>
      </w:pPr>
      <w:r>
        <w:rPr>
          <w:rFonts w:ascii="Calibri" w:hAnsi="Calibri"/>
        </w:rPr>
        <w:t>Index</w:t>
      </w:r>
    </w:p>
    <w:p w14:paraId="585F4671" w14:textId="77777777" w:rsidR="001E6F3D" w:rsidRDefault="00000000">
      <w:r>
        <w:rPr>
          <w:rFonts w:ascii="Calibri" w:hAnsi="Calibri"/>
        </w:rPr>
        <w:t>1. Document Metadata</w:t>
      </w:r>
    </w:p>
    <w:p w14:paraId="5A1E4B45" w14:textId="77777777" w:rsidR="001E6F3D" w:rsidRDefault="00000000">
      <w:r>
        <w:rPr>
          <w:rFonts w:ascii="Calibri" w:hAnsi="Calibri"/>
        </w:rPr>
        <w:t>2. Project Title</w:t>
      </w:r>
    </w:p>
    <w:p w14:paraId="573A7752" w14:textId="77777777" w:rsidR="001E6F3D" w:rsidRDefault="00000000">
      <w:r>
        <w:rPr>
          <w:rFonts w:ascii="Calibri" w:hAnsi="Calibri"/>
        </w:rPr>
        <w:t>3. Project Scope</w:t>
      </w:r>
    </w:p>
    <w:p w14:paraId="79007C26" w14:textId="77777777" w:rsidR="001E6F3D" w:rsidRDefault="00000000">
      <w:r>
        <w:rPr>
          <w:rFonts w:ascii="Calibri" w:hAnsi="Calibri"/>
        </w:rPr>
        <w:t>4. Planning</w:t>
      </w:r>
    </w:p>
    <w:p w14:paraId="22A7A535" w14:textId="77777777" w:rsidR="001E6F3D" w:rsidRDefault="00000000">
      <w:r>
        <w:rPr>
          <w:rFonts w:ascii="Calibri" w:hAnsi="Calibri"/>
        </w:rPr>
        <w:t xml:space="preserve">    - Objectives</w:t>
      </w:r>
    </w:p>
    <w:p w14:paraId="1479AF35" w14:textId="77777777" w:rsidR="001E6F3D" w:rsidRDefault="00000000">
      <w:r>
        <w:rPr>
          <w:rFonts w:ascii="Calibri" w:hAnsi="Calibri"/>
        </w:rPr>
        <w:lastRenderedPageBreak/>
        <w:t xml:space="preserve">    - Resources Required</w:t>
      </w:r>
    </w:p>
    <w:p w14:paraId="1B434CA3" w14:textId="77777777" w:rsidR="001E6F3D" w:rsidRDefault="00000000">
      <w:r>
        <w:rPr>
          <w:rFonts w:ascii="Calibri" w:hAnsi="Calibri"/>
        </w:rPr>
        <w:t xml:space="preserve">    - Key Stakeholders</w:t>
      </w:r>
    </w:p>
    <w:p w14:paraId="7FDFCE85" w14:textId="77777777" w:rsidR="001E6F3D" w:rsidRDefault="00000000">
      <w:r>
        <w:rPr>
          <w:rFonts w:ascii="Calibri" w:hAnsi="Calibri"/>
        </w:rPr>
        <w:t>5. Execution</w:t>
      </w:r>
    </w:p>
    <w:p w14:paraId="4802C531" w14:textId="77777777" w:rsidR="001E6F3D" w:rsidRDefault="00000000">
      <w:r>
        <w:rPr>
          <w:rFonts w:ascii="Calibri" w:hAnsi="Calibri"/>
        </w:rPr>
        <w:t xml:space="preserve">    - Startup Steps</w:t>
      </w:r>
    </w:p>
    <w:p w14:paraId="2D53D2D3" w14:textId="77777777" w:rsidR="001E6F3D" w:rsidRDefault="00000000">
      <w:r>
        <w:rPr>
          <w:rFonts w:ascii="Calibri" w:hAnsi="Calibri"/>
        </w:rPr>
        <w:t xml:space="preserve">    - Progress Tracking</w:t>
      </w:r>
    </w:p>
    <w:p w14:paraId="03CBC352" w14:textId="77777777" w:rsidR="001E6F3D" w:rsidRDefault="00000000">
      <w:r>
        <w:rPr>
          <w:rFonts w:ascii="Calibri" w:hAnsi="Calibri"/>
        </w:rPr>
        <w:t xml:space="preserve">    - Timeline</w:t>
      </w:r>
    </w:p>
    <w:p w14:paraId="3B10CC06" w14:textId="77777777" w:rsidR="001E6F3D" w:rsidRDefault="00000000">
      <w:r>
        <w:rPr>
          <w:rFonts w:ascii="Calibri" w:hAnsi="Calibri"/>
        </w:rPr>
        <w:t xml:space="preserve">    - Deviations from the Plan</w:t>
      </w:r>
    </w:p>
    <w:p w14:paraId="0E6FD49B" w14:textId="77777777" w:rsidR="001E6F3D" w:rsidRDefault="00000000">
      <w:r>
        <w:rPr>
          <w:rFonts w:ascii="Calibri" w:hAnsi="Calibri"/>
        </w:rPr>
        <w:t>6. Code Explanations</w:t>
      </w:r>
    </w:p>
    <w:p w14:paraId="733BEA4A" w14:textId="77777777" w:rsidR="001E6F3D" w:rsidRDefault="00000000">
      <w:r>
        <w:rPr>
          <w:rFonts w:ascii="Calibri" w:hAnsi="Calibri"/>
        </w:rPr>
        <w:t>7. Troubleshooting Steps</w:t>
      </w:r>
    </w:p>
    <w:p w14:paraId="5C980A9F" w14:textId="77777777" w:rsidR="001E6F3D" w:rsidRDefault="00000000">
      <w:r>
        <w:rPr>
          <w:rFonts w:ascii="Calibri" w:hAnsi="Calibri"/>
        </w:rPr>
        <w:t>8. Desired Outputs</w:t>
      </w:r>
    </w:p>
    <w:p w14:paraId="4FDC6BC6" w14:textId="77777777" w:rsidR="001E6F3D" w:rsidRDefault="00000000">
      <w:r>
        <w:rPr>
          <w:rFonts w:ascii="Calibri" w:hAnsi="Calibri"/>
        </w:rPr>
        <w:t>9. Dependencies and Installations</w:t>
      </w:r>
    </w:p>
    <w:p w14:paraId="561F67FD" w14:textId="77777777" w:rsidR="001E6F3D" w:rsidRDefault="00000000">
      <w:r>
        <w:rPr>
          <w:rFonts w:ascii="Calibri" w:hAnsi="Calibri"/>
        </w:rPr>
        <w:t>10. Effort Tracking</w:t>
      </w:r>
    </w:p>
    <w:p w14:paraId="0DE545AE" w14:textId="77777777" w:rsidR="001E6F3D" w:rsidRDefault="00000000">
      <w:r>
        <w:rPr>
          <w:rFonts w:ascii="Calibri" w:hAnsi="Calibri"/>
        </w:rPr>
        <w:t>11. Appendices</w:t>
      </w:r>
    </w:p>
    <w:p w14:paraId="2FAEE5D9" w14:textId="77777777" w:rsidR="001E6F3D" w:rsidRDefault="00000000">
      <w:r>
        <w:rPr>
          <w:rFonts w:ascii="Calibri" w:hAnsi="Calibri"/>
        </w:rPr>
        <w:t xml:space="preserve">    - Appendix 1: Dependency Setup</w:t>
      </w:r>
    </w:p>
    <w:p w14:paraId="63B4942A" w14:textId="77777777" w:rsidR="001E6F3D" w:rsidRDefault="00000000">
      <w:r>
        <w:rPr>
          <w:rFonts w:ascii="Calibri" w:hAnsi="Calibri"/>
        </w:rPr>
        <w:t xml:space="preserve">    - Appendix 2: Cleanup Steps</w:t>
      </w:r>
    </w:p>
    <w:p w14:paraId="21A50366" w14:textId="77777777" w:rsidR="001E6F3D" w:rsidRDefault="00000000">
      <w:r>
        <w:rPr>
          <w:rFonts w:ascii="Calibri" w:hAnsi="Calibri"/>
        </w:rPr>
        <w:t xml:space="preserve">    - Appendix 3: Performance Enhancements</w:t>
      </w:r>
    </w:p>
    <w:p w14:paraId="5280285C" w14:textId="77777777" w:rsidR="001E6F3D" w:rsidRDefault="00000000">
      <w:pPr>
        <w:pStyle w:val="Heading1"/>
      </w:pPr>
      <w:r>
        <w:rPr>
          <w:rFonts w:ascii="Calibri" w:hAnsi="Calibri"/>
        </w:rPr>
        <w:t>Planning</w:t>
      </w:r>
    </w:p>
    <w:p w14:paraId="19993621" w14:textId="77777777" w:rsidR="001E6F3D" w:rsidRDefault="00000000">
      <w:pPr>
        <w:pStyle w:val="Heading2"/>
      </w:pPr>
      <w:r>
        <w:rPr>
          <w:rFonts w:ascii="Calibri" w:hAnsi="Calibri"/>
          <w:sz w:val="24"/>
        </w:rPr>
        <w:t>Objectives</w:t>
      </w:r>
    </w:p>
    <w:p w14:paraId="25BE4843" w14:textId="77777777" w:rsidR="001E6F3D" w:rsidRDefault="00000000">
      <w:pPr>
        <w:pStyle w:val="ListBullet"/>
      </w:pPr>
      <w:r>
        <w:rPr>
          <w:rFonts w:ascii="Calibri" w:hAnsi="Calibri"/>
        </w:rPr>
        <w:t>Ingest inventory data using Apache Pulsar and store it in SQLite.</w:t>
      </w:r>
    </w:p>
    <w:p w14:paraId="0FE6F5A1" w14:textId="77777777" w:rsidR="001E6F3D" w:rsidRDefault="00000000">
      <w:pPr>
        <w:pStyle w:val="ListBullet"/>
      </w:pPr>
      <w:r>
        <w:rPr>
          <w:rFonts w:ascii="Calibri" w:hAnsi="Calibri"/>
        </w:rPr>
        <w:t>Process data with Apache Spark to compute metrics (e.g., total stock value).</w:t>
      </w:r>
    </w:p>
    <w:p w14:paraId="2A69D950" w14:textId="77777777" w:rsidR="001E6F3D" w:rsidRDefault="00000000">
      <w:pPr>
        <w:pStyle w:val="ListBullet"/>
      </w:pPr>
      <w:r>
        <w:rPr>
          <w:rFonts w:ascii="Calibri" w:hAnsi="Calibri"/>
        </w:rPr>
        <w:t>Detect numerical and text-based anomalies in inventory data.</w:t>
      </w:r>
    </w:p>
    <w:p w14:paraId="39C291E7" w14:textId="77777777" w:rsidR="001E6F3D" w:rsidRDefault="00000000">
      <w:pPr>
        <w:pStyle w:val="ListBullet"/>
      </w:pPr>
      <w:r>
        <w:rPr>
          <w:rFonts w:ascii="Calibri" w:hAnsi="Calibri"/>
        </w:rPr>
        <w:t>Generate ML predictions for stock levels using ARIMA, XGBoost, and Prophet.</w:t>
      </w:r>
    </w:p>
    <w:p w14:paraId="78641B76" w14:textId="77777777" w:rsidR="001E6F3D" w:rsidRDefault="00000000">
      <w:pPr>
        <w:pStyle w:val="ListBullet"/>
      </w:pPr>
      <w:r>
        <w:rPr>
          <w:rFonts w:ascii="Calibri" w:hAnsi="Calibri"/>
        </w:rPr>
        <w:t>Build an interactive Streamlit dashboard to visualize metrics, anomalies, and predictions.</w:t>
      </w:r>
    </w:p>
    <w:p w14:paraId="337E8830" w14:textId="77777777" w:rsidR="001E6F3D" w:rsidRDefault="00000000">
      <w:pPr>
        <w:pStyle w:val="ListBullet"/>
      </w:pPr>
      <w:r>
        <w:rPr>
          <w:rFonts w:ascii="Calibri" w:hAnsi="Calibri"/>
        </w:rPr>
        <w:t>Document the project lifecycle, including setup, execution, and troubleshooting.</w:t>
      </w:r>
    </w:p>
    <w:p w14:paraId="183B58E8" w14:textId="77777777" w:rsidR="001E6F3D" w:rsidRDefault="00000000">
      <w:pPr>
        <w:pStyle w:val="Heading2"/>
      </w:pPr>
      <w:r>
        <w:rPr>
          <w:rFonts w:ascii="Calibri" w:hAnsi="Calibri"/>
          <w:sz w:val="24"/>
        </w:rPr>
        <w:t>Resources Required</w:t>
      </w:r>
    </w:p>
    <w:p w14:paraId="37CE69FD" w14:textId="77777777" w:rsidR="001E6F3D" w:rsidRDefault="00000000">
      <w:r>
        <w:rPr>
          <w:rFonts w:ascii="Calibri" w:hAnsi="Calibri"/>
          <w:b/>
        </w:rPr>
        <w:t>Hardware:</w:t>
      </w:r>
    </w:p>
    <w:p w14:paraId="04C4E11C" w14:textId="77777777" w:rsidR="001E6F3D" w:rsidRDefault="00000000">
      <w:pPr>
        <w:pStyle w:val="ListBullet"/>
      </w:pPr>
      <w:r>
        <w:rPr>
          <w:rFonts w:ascii="Calibri" w:hAnsi="Calibri"/>
        </w:rPr>
        <w:t>Windows 11 PC, 16GB RAM, 500GB SSD.</w:t>
      </w:r>
    </w:p>
    <w:p w14:paraId="0FFCAC9E" w14:textId="77777777" w:rsidR="001E6F3D" w:rsidRDefault="00000000">
      <w:r>
        <w:rPr>
          <w:rFonts w:ascii="Calibri" w:hAnsi="Calibri"/>
          <w:b/>
        </w:rPr>
        <w:lastRenderedPageBreak/>
        <w:t>Software:</w:t>
      </w:r>
    </w:p>
    <w:p w14:paraId="6B76DAC6" w14:textId="77777777" w:rsidR="001E6F3D" w:rsidRDefault="00000000">
      <w:pPr>
        <w:pStyle w:val="ListBullet"/>
      </w:pPr>
      <w:r>
        <w:rPr>
          <w:rFonts w:ascii="Calibri" w:hAnsi="Calibri"/>
        </w:rPr>
        <w:t>Python 3.8+ (`inventory_venv`).</w:t>
      </w:r>
    </w:p>
    <w:p w14:paraId="49B3D2AB" w14:textId="77777777" w:rsidR="001E6F3D" w:rsidRDefault="00000000">
      <w:pPr>
        <w:pStyle w:val="ListBullet"/>
      </w:pPr>
      <w:r>
        <w:rPr>
          <w:rFonts w:ascii="Calibri" w:hAnsi="Calibri"/>
        </w:rPr>
        <w:t>Jupyter Notebook (for development).</w:t>
      </w:r>
    </w:p>
    <w:p w14:paraId="12A5C3F7" w14:textId="77777777" w:rsidR="001E6F3D" w:rsidRDefault="00000000">
      <w:pPr>
        <w:pStyle w:val="ListBullet"/>
      </w:pPr>
      <w:r>
        <w:rPr>
          <w:rFonts w:ascii="Calibri" w:hAnsi="Calibri"/>
        </w:rPr>
        <w:t>Apache Spark (for distributed processing).</w:t>
      </w:r>
    </w:p>
    <w:p w14:paraId="7C5B8609" w14:textId="77777777" w:rsidR="001E6F3D" w:rsidRDefault="00000000">
      <w:pPr>
        <w:pStyle w:val="ListBullet"/>
      </w:pPr>
      <w:r>
        <w:rPr>
          <w:rFonts w:ascii="Calibri" w:hAnsi="Calibri"/>
        </w:rPr>
        <w:t>Apache Pulsar (for data ingestion).</w:t>
      </w:r>
    </w:p>
    <w:p w14:paraId="5E320705" w14:textId="77777777" w:rsidR="001E6F3D" w:rsidRDefault="00000000">
      <w:r>
        <w:rPr>
          <w:rFonts w:ascii="Calibri" w:hAnsi="Calibri"/>
          <w:b/>
        </w:rPr>
        <w:t>Libraries:</w:t>
      </w:r>
    </w:p>
    <w:p w14:paraId="40443F7B" w14:textId="77777777" w:rsidR="001E6F3D" w:rsidRDefault="00000000">
      <w:pPr>
        <w:pStyle w:val="ListBullet"/>
      </w:pPr>
      <w:r>
        <w:rPr>
          <w:rFonts w:ascii="Calibri" w:hAnsi="Calibri"/>
        </w:rPr>
        <w:t>`pandas`, `pyspark`, `pulsar-client`, `streamlit`, `plotly`, `scikit-learn`, `prophet`, `xgboost`.</w:t>
      </w:r>
    </w:p>
    <w:p w14:paraId="15442468" w14:textId="77777777" w:rsidR="001E6F3D" w:rsidRDefault="00000000">
      <w:r>
        <w:rPr>
          <w:rFonts w:ascii="Calibri" w:hAnsi="Calibri"/>
          <w:b/>
        </w:rPr>
        <w:t>Scripts:</w:t>
      </w:r>
    </w:p>
    <w:p w14:paraId="723571A2" w14:textId="77777777" w:rsidR="001E6F3D" w:rsidRDefault="00000000">
      <w:pPr>
        <w:pStyle w:val="ListBullet"/>
      </w:pPr>
      <w:r>
        <w:rPr>
          <w:rFonts w:ascii="Calibri" w:hAnsi="Calibri"/>
        </w:rPr>
        <w:t>`run_system.py`: Orchestrates the entire system workflow.</w:t>
      </w:r>
    </w:p>
    <w:p w14:paraId="07555B7A" w14:textId="77777777" w:rsidR="001E6F3D" w:rsidRDefault="00000000">
      <w:pPr>
        <w:pStyle w:val="ListBullet"/>
      </w:pPr>
      <w:r>
        <w:rPr>
          <w:rFonts w:ascii="Calibri" w:hAnsi="Calibri"/>
        </w:rPr>
        <w:t>`ingest.py`: Generates and ingests data.</w:t>
      </w:r>
    </w:p>
    <w:p w14:paraId="70A3021A" w14:textId="77777777" w:rsidR="001E6F3D" w:rsidRDefault="00000000">
      <w:pPr>
        <w:pStyle w:val="ListBullet"/>
      </w:pPr>
      <w:r>
        <w:rPr>
          <w:rFonts w:ascii="Calibri" w:hAnsi="Calibri"/>
        </w:rPr>
        <w:t>`process_inventory.py`: Processes data with Spark.</w:t>
      </w:r>
    </w:p>
    <w:p w14:paraId="389494C9" w14:textId="77777777" w:rsidR="001E6F3D" w:rsidRDefault="00000000">
      <w:pPr>
        <w:pStyle w:val="ListBullet"/>
      </w:pPr>
      <w:r>
        <w:rPr>
          <w:rFonts w:ascii="Calibri" w:hAnsi="Calibri"/>
        </w:rPr>
        <w:t>`app.py`: Streamlit dashboard.</w:t>
      </w:r>
    </w:p>
    <w:p w14:paraId="371CA7E1" w14:textId="77777777" w:rsidR="001E6F3D" w:rsidRDefault="00000000">
      <w:pPr>
        <w:pStyle w:val="ListBullet"/>
      </w:pPr>
      <w:r>
        <w:rPr>
          <w:rFonts w:ascii="Calibri" w:hAnsi="Calibri"/>
        </w:rPr>
        <w:t>`anomaly_detection.py`: Detects numerical anomalies.</w:t>
      </w:r>
    </w:p>
    <w:p w14:paraId="616139CE" w14:textId="77777777" w:rsidR="001E6F3D" w:rsidRDefault="00000000">
      <w:pPr>
        <w:pStyle w:val="ListBullet"/>
      </w:pPr>
      <w:r>
        <w:rPr>
          <w:rFonts w:ascii="Calibri" w:hAnsi="Calibri"/>
        </w:rPr>
        <w:t>ML scripts: `arima_model.py`, `xgboost_model.py`, etc.</w:t>
      </w:r>
    </w:p>
    <w:p w14:paraId="69F37038" w14:textId="77777777" w:rsidR="001E6F3D" w:rsidRDefault="00000000">
      <w:r>
        <w:rPr>
          <w:rFonts w:ascii="Calibri" w:hAnsi="Calibri"/>
          <w:b/>
        </w:rPr>
        <w:t>Files:</w:t>
      </w:r>
    </w:p>
    <w:p w14:paraId="3B25131F" w14:textId="77777777" w:rsidR="001E6F3D" w:rsidRDefault="00000000">
      <w:pPr>
        <w:pStyle w:val="ListBullet"/>
      </w:pPr>
      <w:r>
        <w:rPr>
          <w:rFonts w:ascii="Calibri" w:hAnsi="Calibri"/>
        </w:rPr>
        <w:t>`D:\inventory_project\data\`: SQLite databases (`inventory.db`, `inventory_metrics.db`, `ml_metrics.db`).</w:t>
      </w:r>
    </w:p>
    <w:p w14:paraId="185B72FE" w14:textId="77777777" w:rsidR="001E6F3D" w:rsidRDefault="00000000">
      <w:r>
        <w:rPr>
          <w:rFonts w:ascii="Calibri" w:hAnsi="Calibri"/>
          <w:b/>
        </w:rPr>
        <w:t>Storage:</w:t>
      </w:r>
    </w:p>
    <w:p w14:paraId="07572EE0" w14:textId="77777777" w:rsidR="001E6F3D" w:rsidRDefault="00000000">
      <w:pPr>
        <w:pStyle w:val="ListBullet"/>
      </w:pPr>
      <w:r>
        <w:rPr>
          <w:rFonts w:ascii="Calibri" w:hAnsi="Calibri"/>
        </w:rPr>
        <w:t>`D:\inventory_project\`.</w:t>
      </w:r>
    </w:p>
    <w:p w14:paraId="36AE0E7C" w14:textId="77777777" w:rsidR="001E6F3D" w:rsidRDefault="00000000">
      <w:pPr>
        <w:pStyle w:val="Heading2"/>
      </w:pPr>
      <w:r>
        <w:rPr>
          <w:rFonts w:ascii="Calibri" w:hAnsi="Calibri"/>
          <w:sz w:val="24"/>
        </w:rPr>
        <w:t>Key Stakeholders</w:t>
      </w:r>
    </w:p>
    <w:p w14:paraId="4E6E6CFC" w14:textId="77777777" w:rsidR="001E6F3D" w:rsidRDefault="00000000">
      <w:pPr>
        <w:pStyle w:val="ListBullet"/>
      </w:pPr>
      <w:r>
        <w:rPr>
          <w:rFonts w:ascii="Calibri" w:hAnsi="Calibri"/>
        </w:rPr>
        <w:t>Developer: Implements scripts, tests functionality, documents findings.</w:t>
      </w:r>
    </w:p>
    <w:p w14:paraId="7D57D363" w14:textId="77777777" w:rsidR="001E6F3D" w:rsidRDefault="00000000">
      <w:pPr>
        <w:pStyle w:val="ListBullet"/>
      </w:pPr>
      <w:r>
        <w:rPr>
          <w:rFonts w:ascii="Calibri" w:hAnsi="Calibri"/>
        </w:rPr>
        <w:t>Mentor: Provides guidance on Spark, Pulsar, and ML model implementation.</w:t>
      </w:r>
    </w:p>
    <w:p w14:paraId="2D5586FC" w14:textId="77777777" w:rsidR="001E6F3D" w:rsidRDefault="00000000">
      <w:pPr>
        <w:pStyle w:val="ListBullet"/>
      </w:pPr>
      <w:r>
        <w:rPr>
          <w:rFonts w:ascii="Calibri" w:hAnsi="Calibri"/>
        </w:rPr>
        <w:t>End User: Inventory manager using the dashboard for decision-making.</w:t>
      </w:r>
    </w:p>
    <w:p w14:paraId="45283B80" w14:textId="77777777" w:rsidR="001E6F3D" w:rsidRDefault="00000000">
      <w:pPr>
        <w:pStyle w:val="Heading1"/>
      </w:pPr>
      <w:r>
        <w:rPr>
          <w:rFonts w:ascii="Calibri" w:hAnsi="Calibri"/>
        </w:rPr>
        <w:t>Execution</w:t>
      </w:r>
    </w:p>
    <w:p w14:paraId="337F820E" w14:textId="77777777" w:rsidR="001E6F3D" w:rsidRDefault="00000000">
      <w:pPr>
        <w:pStyle w:val="Heading2"/>
      </w:pPr>
      <w:r>
        <w:rPr>
          <w:rFonts w:ascii="Calibri" w:hAnsi="Calibri"/>
          <w:sz w:val="24"/>
        </w:rPr>
        <w:t>Startup Steps</w:t>
      </w:r>
    </w:p>
    <w:p w14:paraId="3DAD23C9" w14:textId="77777777" w:rsidR="001E6F3D" w:rsidRDefault="00000000">
      <w:pPr>
        <w:shd w:val="clear" w:color="auto" w:fill="000000"/>
        <w:ind w:left="360"/>
      </w:pPr>
      <w:r>
        <w:rPr>
          <w:rFonts w:ascii="Consolas" w:hAnsi="Consolas"/>
          <w:color w:val="FFFFFF"/>
          <w:sz w:val="20"/>
        </w:rPr>
        <w:t>┌──(inventory_venv)──[D:\inventory_project]</w:t>
      </w:r>
    </w:p>
    <w:p w14:paraId="3642A18C" w14:textId="77777777" w:rsidR="001E6F3D" w:rsidRDefault="00000000">
      <w:pPr>
        <w:shd w:val="clear" w:color="auto" w:fill="000000"/>
        <w:ind w:left="360"/>
      </w:pPr>
      <w:r>
        <w:rPr>
          <w:rFonts w:ascii="Consolas" w:hAnsi="Consolas"/>
          <w:color w:val="FFFFFF"/>
          <w:sz w:val="20"/>
        </w:rPr>
        <w:t>│ 1. **Activate Virtual Environment**:</w:t>
      </w:r>
    </w:p>
    <w:p w14:paraId="353C554C" w14:textId="77777777" w:rsidR="001E6F3D" w:rsidRDefault="00000000">
      <w:pPr>
        <w:shd w:val="clear" w:color="auto" w:fill="000000"/>
        <w:ind w:left="360"/>
      </w:pPr>
      <w:r>
        <w:rPr>
          <w:rFonts w:ascii="Consolas" w:hAnsi="Consolas"/>
          <w:color w:val="FFFFFF"/>
          <w:sz w:val="20"/>
        </w:rPr>
        <w:t>│ Ensure the virtual environment is activated with all dependencies installed.</w:t>
      </w:r>
    </w:p>
    <w:p w14:paraId="66A10B7D" w14:textId="77777777" w:rsidR="001E6F3D" w:rsidRDefault="00000000">
      <w:pPr>
        <w:shd w:val="clear" w:color="auto" w:fill="000000"/>
        <w:ind w:left="360"/>
      </w:pPr>
      <w:r>
        <w:rPr>
          <w:rFonts w:ascii="Consolas" w:hAnsi="Consolas"/>
          <w:color w:val="FFFFFF"/>
          <w:sz w:val="20"/>
        </w:rPr>
        <w:t>└─$</w:t>
      </w:r>
    </w:p>
    <w:p w14:paraId="4B42B42B" w14:textId="77777777" w:rsidR="001E6F3D" w:rsidRDefault="00000000">
      <w:pPr>
        <w:shd w:val="clear" w:color="auto" w:fill="000000"/>
        <w:ind w:left="360"/>
      </w:pPr>
      <w:r>
        <w:rPr>
          <w:rFonts w:ascii="Consolas" w:hAnsi="Consolas"/>
          <w:color w:val="FFFFFF"/>
          <w:sz w:val="20"/>
        </w:rPr>
        <w:lastRenderedPageBreak/>
        <w:t>┌──(inventory_venv)──[D:\inventory_project]</w:t>
      </w:r>
    </w:p>
    <w:p w14:paraId="5906B5D4" w14:textId="77777777" w:rsidR="001E6F3D" w:rsidRDefault="00000000">
      <w:pPr>
        <w:shd w:val="clear" w:color="auto" w:fill="000000"/>
        <w:ind w:left="360"/>
      </w:pPr>
      <w:r>
        <w:rPr>
          <w:rFonts w:ascii="Consolas" w:hAnsi="Consolas"/>
          <w:color w:val="FFFFFF"/>
          <w:sz w:val="20"/>
        </w:rPr>
        <w:t>│ 2. **Verify Databases**:</w:t>
      </w:r>
    </w:p>
    <w:p w14:paraId="717A688B" w14:textId="77777777" w:rsidR="001E6F3D" w:rsidRDefault="00000000">
      <w:pPr>
        <w:shd w:val="clear" w:color="auto" w:fill="000000"/>
        <w:ind w:left="360"/>
      </w:pPr>
      <w:r>
        <w:rPr>
          <w:rFonts w:ascii="Consolas" w:hAnsi="Consolas"/>
          <w:color w:val="FFFFFF"/>
          <w:sz w:val="20"/>
        </w:rPr>
        <w:t>│ Ensure `inventory.db`, `inventory_metrics.db`, `ml_metrics.db` exist in `D:\inventory_project\data\`.</w:t>
      </w:r>
    </w:p>
    <w:p w14:paraId="0009973C" w14:textId="77777777" w:rsidR="001E6F3D" w:rsidRDefault="00000000">
      <w:pPr>
        <w:shd w:val="clear" w:color="auto" w:fill="000000"/>
        <w:ind w:left="360"/>
      </w:pPr>
      <w:r>
        <w:rPr>
          <w:rFonts w:ascii="Consolas" w:hAnsi="Consolas"/>
          <w:color w:val="FFFFFF"/>
          <w:sz w:val="20"/>
        </w:rPr>
        <w:t>│ Databases are automatically checked by `run_system.py`.</w:t>
      </w:r>
    </w:p>
    <w:p w14:paraId="0AFB7A4B" w14:textId="77777777" w:rsidR="001E6F3D" w:rsidRDefault="00000000">
      <w:pPr>
        <w:shd w:val="clear" w:color="auto" w:fill="000000"/>
        <w:ind w:left="360"/>
      </w:pPr>
      <w:r>
        <w:rPr>
          <w:rFonts w:ascii="Consolas" w:hAnsi="Consolas"/>
          <w:color w:val="FFFFFF"/>
          <w:sz w:val="20"/>
        </w:rPr>
        <w:t>└─$</w:t>
      </w:r>
    </w:p>
    <w:p w14:paraId="6C8F4A24" w14:textId="77777777" w:rsidR="001E6F3D" w:rsidRDefault="00000000">
      <w:pPr>
        <w:shd w:val="clear" w:color="auto" w:fill="000000"/>
        <w:ind w:left="360"/>
      </w:pPr>
      <w:r>
        <w:rPr>
          <w:rFonts w:ascii="Consolas" w:hAnsi="Consolas"/>
          <w:color w:val="FFFFFF"/>
          <w:sz w:val="20"/>
        </w:rPr>
        <w:t>┌──(inventory_venv)──[D:\inventory_project]</w:t>
      </w:r>
    </w:p>
    <w:p w14:paraId="501C25BB" w14:textId="77777777" w:rsidR="001E6F3D" w:rsidRDefault="00000000">
      <w:pPr>
        <w:shd w:val="clear" w:color="auto" w:fill="000000"/>
        <w:ind w:left="360"/>
      </w:pPr>
      <w:r>
        <w:rPr>
          <w:rFonts w:ascii="Consolas" w:hAnsi="Consolas"/>
          <w:color w:val="FFFFFF"/>
          <w:sz w:val="20"/>
        </w:rPr>
        <w:t>│ 3. **Start Pulsar and Spark**:</w:t>
      </w:r>
    </w:p>
    <w:p w14:paraId="62E058DD" w14:textId="412FA04E" w:rsidR="001E6F3D" w:rsidRDefault="00000000">
      <w:pPr>
        <w:shd w:val="clear" w:color="auto" w:fill="000000"/>
        <w:ind w:left="360"/>
      </w:pPr>
      <w:r>
        <w:rPr>
          <w:rFonts w:ascii="Consolas" w:hAnsi="Consolas"/>
          <w:color w:val="FFFFFF"/>
          <w:sz w:val="20"/>
        </w:rPr>
        <w:t>│ Ensure Pulsar is running at `pulsar://</w:t>
      </w:r>
      <w:r w:rsidR="006D63B4">
        <w:rPr>
          <w:rFonts w:ascii="Consolas" w:hAnsi="Consolas"/>
          <w:color w:val="FFFFFF"/>
          <w:sz w:val="20"/>
        </w:rPr>
        <w:t>&lt;address&gt;</w:t>
      </w:r>
      <w:r>
        <w:rPr>
          <w:rFonts w:ascii="Consolas" w:hAnsi="Consolas"/>
          <w:color w:val="FFFFFF"/>
          <w:sz w:val="20"/>
        </w:rPr>
        <w:t>:</w:t>
      </w:r>
      <w:r w:rsidR="006D63B4">
        <w:rPr>
          <w:rFonts w:ascii="Consolas" w:hAnsi="Consolas"/>
          <w:color w:val="FFFFFF"/>
          <w:sz w:val="20"/>
        </w:rPr>
        <w:t>&lt;port&gt;</w:t>
      </w:r>
      <w:r>
        <w:rPr>
          <w:rFonts w:ascii="Consolas" w:hAnsi="Consolas"/>
          <w:color w:val="FFFFFF"/>
          <w:sz w:val="20"/>
        </w:rPr>
        <w:t>`.</w:t>
      </w:r>
    </w:p>
    <w:p w14:paraId="53BDFFA2" w14:textId="398A18EF" w:rsidR="001E6F3D" w:rsidRDefault="00000000">
      <w:pPr>
        <w:shd w:val="clear" w:color="auto" w:fill="000000"/>
        <w:ind w:left="360"/>
      </w:pPr>
      <w:r>
        <w:rPr>
          <w:rFonts w:ascii="Consolas" w:hAnsi="Consolas"/>
          <w:color w:val="FFFFFF"/>
          <w:sz w:val="20"/>
        </w:rPr>
        <w:t xml:space="preserve">│ </w:t>
      </w:r>
      <w:r w:rsidR="0079526C">
        <w:rPr>
          <w:rFonts w:ascii="Consolas" w:hAnsi="Consolas"/>
          <w:color w:val="FFFFFF"/>
          <w:sz w:val="20"/>
        </w:rPr>
        <w:t>Pulsar runs better on Vbox or WSL</w:t>
      </w:r>
    </w:p>
    <w:p w14:paraId="3B04D287" w14:textId="77777777" w:rsidR="001E6F3D" w:rsidRDefault="00000000">
      <w:pPr>
        <w:shd w:val="clear" w:color="auto" w:fill="000000"/>
        <w:ind w:left="360"/>
      </w:pPr>
      <w:r>
        <w:rPr>
          <w:rFonts w:ascii="Consolas" w:hAnsi="Consolas"/>
          <w:color w:val="FFFFFF"/>
          <w:sz w:val="20"/>
        </w:rPr>
        <w:t>└─$</w:t>
      </w:r>
    </w:p>
    <w:p w14:paraId="430D555E" w14:textId="77777777" w:rsidR="001E6F3D" w:rsidRDefault="00000000">
      <w:pPr>
        <w:shd w:val="clear" w:color="auto" w:fill="000000"/>
        <w:ind w:left="360"/>
      </w:pPr>
      <w:r>
        <w:rPr>
          <w:rFonts w:ascii="Consolas" w:hAnsi="Consolas"/>
          <w:color w:val="FFFFFF"/>
          <w:sz w:val="20"/>
        </w:rPr>
        <w:t>┌──(inventory_venv)──[D:\inventory_project]</w:t>
      </w:r>
    </w:p>
    <w:p w14:paraId="7190C632" w14:textId="77777777" w:rsidR="001E6F3D" w:rsidRDefault="00000000">
      <w:pPr>
        <w:shd w:val="clear" w:color="auto" w:fill="000000"/>
        <w:ind w:left="360"/>
      </w:pPr>
      <w:r>
        <w:rPr>
          <w:rFonts w:ascii="Consolas" w:hAnsi="Consolas"/>
          <w:color w:val="FFFFFF"/>
          <w:sz w:val="20"/>
        </w:rPr>
        <w:t>│ 4. **Run the Entire System**:</w:t>
      </w:r>
    </w:p>
    <w:p w14:paraId="5A105E34" w14:textId="174C4454" w:rsidR="001E6F3D" w:rsidRDefault="00000000">
      <w:pPr>
        <w:shd w:val="clear" w:color="auto" w:fill="000000"/>
        <w:ind w:left="360"/>
      </w:pPr>
      <w:r>
        <w:rPr>
          <w:rFonts w:ascii="Consolas" w:hAnsi="Consolas"/>
          <w:color w:val="FFFFFF"/>
          <w:sz w:val="20"/>
        </w:rPr>
        <w:t>│ Execute `</w:t>
      </w:r>
      <w:r w:rsidR="0079526C">
        <w:rPr>
          <w:rFonts w:ascii="Consolas" w:hAnsi="Consolas"/>
          <w:color w:val="FFFFFF"/>
          <w:sz w:val="20"/>
        </w:rPr>
        <w:t>app</w:t>
      </w:r>
      <w:r>
        <w:rPr>
          <w:rFonts w:ascii="Consolas" w:hAnsi="Consolas"/>
          <w:color w:val="FFFFFF"/>
          <w:sz w:val="20"/>
        </w:rPr>
        <w:t>.py` to start the entire workflow:</w:t>
      </w:r>
    </w:p>
    <w:p w14:paraId="40FADC6A" w14:textId="7F9D8991" w:rsidR="001E6F3D" w:rsidRDefault="00000000">
      <w:pPr>
        <w:shd w:val="clear" w:color="auto" w:fill="000000"/>
        <w:ind w:left="360"/>
      </w:pPr>
      <w:r>
        <w:rPr>
          <w:rFonts w:ascii="Consolas" w:hAnsi="Consolas"/>
          <w:color w:val="FFFFFF"/>
          <w:sz w:val="20"/>
        </w:rPr>
        <w:t>│ - Launches the Streamlit dashboard (`app.py`) at `http://localhost:</w:t>
      </w:r>
      <w:r w:rsidR="006D63B4">
        <w:rPr>
          <w:rFonts w:ascii="Consolas" w:hAnsi="Consolas"/>
          <w:color w:val="FFFFFF"/>
          <w:sz w:val="20"/>
        </w:rPr>
        <w:t>&lt;port&gt;</w:t>
      </w:r>
      <w:r>
        <w:rPr>
          <w:rFonts w:ascii="Consolas" w:hAnsi="Consolas"/>
          <w:color w:val="FFFFFF"/>
          <w:sz w:val="20"/>
        </w:rPr>
        <w:t>`.</w:t>
      </w:r>
    </w:p>
    <w:p w14:paraId="72E69B15" w14:textId="77777777" w:rsidR="001E6F3D" w:rsidRDefault="00000000">
      <w:pPr>
        <w:shd w:val="clear" w:color="auto" w:fill="000000"/>
        <w:ind w:left="360"/>
      </w:pPr>
      <w:r>
        <w:rPr>
          <w:rFonts w:ascii="Consolas" w:hAnsi="Consolas"/>
          <w:color w:val="FFFFFF"/>
          <w:sz w:val="20"/>
        </w:rPr>
        <w:t>│ - From the dashboard, users can ingest data, process metrics, run ML models, and detect anomalies by interacting with the UI.</w:t>
      </w:r>
    </w:p>
    <w:p w14:paraId="13D866E6" w14:textId="77777777" w:rsidR="001E6F3D" w:rsidRDefault="00000000">
      <w:pPr>
        <w:shd w:val="clear" w:color="auto" w:fill="000000"/>
        <w:ind w:left="360"/>
      </w:pPr>
      <w:r>
        <w:rPr>
          <w:rFonts w:ascii="Consolas" w:hAnsi="Consolas"/>
          <w:color w:val="FFFFFF"/>
          <w:sz w:val="20"/>
        </w:rPr>
        <w:t>└─$</w:t>
      </w:r>
    </w:p>
    <w:p w14:paraId="6FF0392D" w14:textId="77777777" w:rsidR="001E6F3D" w:rsidRDefault="00000000">
      <w:pPr>
        <w:pStyle w:val="Heading2"/>
      </w:pPr>
      <w:r>
        <w:rPr>
          <w:rFonts w:ascii="Calibri" w:hAnsi="Calibri"/>
          <w:sz w:val="24"/>
        </w:rPr>
        <w:t>Progress Tracking</w:t>
      </w:r>
    </w:p>
    <w:p w14:paraId="6DCE7951" w14:textId="77777777" w:rsidR="001E6F3D" w:rsidRDefault="00000000">
      <w:r>
        <w:rPr>
          <w:rFonts w:ascii="Calibri" w:hAnsi="Calibri"/>
          <w:b/>
        </w:rPr>
        <w:t>Daily Logs:</w:t>
      </w:r>
    </w:p>
    <w:p w14:paraId="25110FF0" w14:textId="77777777" w:rsidR="001E6F3D" w:rsidRDefault="00000000">
      <w:pPr>
        <w:pStyle w:val="ListBullet"/>
      </w:pPr>
      <w:r>
        <w:rPr>
          <w:rFonts w:ascii="Calibri" w:hAnsi="Calibri"/>
        </w:rPr>
        <w:t>Record script executions, errors (e.g., `Broken pipe` in Spark), and outputs in `logs/`.</w:t>
      </w:r>
    </w:p>
    <w:p w14:paraId="1A9D393D" w14:textId="77777777" w:rsidR="001E6F3D" w:rsidRDefault="00000000">
      <w:r>
        <w:rPr>
          <w:rFonts w:ascii="Calibri" w:hAnsi="Calibri"/>
          <w:b/>
        </w:rPr>
        <w:t>Metrics:</w:t>
      </w:r>
    </w:p>
    <w:p w14:paraId="1CA9A4D7" w14:textId="221EC22D" w:rsidR="001E6F3D" w:rsidRDefault="00000000">
      <w:pPr>
        <w:pStyle w:val="ListBullet"/>
      </w:pPr>
      <w:r>
        <w:rPr>
          <w:rFonts w:ascii="Calibri" w:hAnsi="Calibri"/>
        </w:rPr>
        <w:t>Dataset rows: ~100 records per ingestion run.</w:t>
      </w:r>
      <w:r w:rsidR="0079526C">
        <w:rPr>
          <w:rFonts w:ascii="Calibri" w:hAnsi="Calibri"/>
        </w:rPr>
        <w:t xml:space="preserve"> Reduced to 20 for test case batch-based process.</w:t>
      </w:r>
    </w:p>
    <w:p w14:paraId="3325911E" w14:textId="77777777" w:rsidR="001E6F3D" w:rsidRDefault="00000000">
      <w:pPr>
        <w:pStyle w:val="ListBullet"/>
      </w:pPr>
      <w:r>
        <w:rPr>
          <w:rFonts w:ascii="Calibri" w:hAnsi="Calibri"/>
        </w:rPr>
        <w:t>Dashboard: All visualizations (metrics, predictions, anomalies) rendered.</w:t>
      </w:r>
    </w:p>
    <w:p w14:paraId="433CEA8A" w14:textId="77777777" w:rsidR="001E6F3D" w:rsidRDefault="00000000">
      <w:pPr>
        <w:pStyle w:val="ListBullet"/>
      </w:pPr>
      <w:r>
        <w:rPr>
          <w:rFonts w:ascii="Calibri" w:hAnsi="Calibri"/>
        </w:rPr>
        <w:t>Anomalies: Detected and stored in `ml_metrics.db`.</w:t>
      </w:r>
    </w:p>
    <w:p w14:paraId="12FE8448" w14:textId="77777777" w:rsidR="001E6F3D" w:rsidRDefault="00000000">
      <w:r>
        <w:rPr>
          <w:rFonts w:ascii="Calibri" w:hAnsi="Calibri"/>
          <w:b/>
        </w:rPr>
        <w:t>Reporting:</w:t>
      </w:r>
    </w:p>
    <w:p w14:paraId="492570F5" w14:textId="77777777" w:rsidR="001E6F3D" w:rsidRDefault="00000000">
      <w:pPr>
        <w:pStyle w:val="ListBullet"/>
      </w:pPr>
      <w:r>
        <w:rPr>
          <w:rFonts w:ascii="Calibri" w:hAnsi="Calibri"/>
        </w:rPr>
        <w:t>Logs: Check `ingest.log`, `process_inventory.log` for execution details.</w:t>
      </w:r>
    </w:p>
    <w:p w14:paraId="3C6B46B0" w14:textId="77777777" w:rsidR="001E6F3D" w:rsidRDefault="00000000">
      <w:pPr>
        <w:pStyle w:val="ListBullet"/>
      </w:pPr>
      <w:r>
        <w:rPr>
          <w:rFonts w:ascii="Calibri" w:hAnsi="Calibri"/>
        </w:rPr>
        <w:t>Dashboard: Visuals rendered in Streamlit (e.g., stock value by store).</w:t>
      </w:r>
    </w:p>
    <w:p w14:paraId="7A83A60D" w14:textId="77777777" w:rsidR="001E6F3D" w:rsidRDefault="00000000">
      <w:r>
        <w:rPr>
          <w:rFonts w:ascii="Calibri" w:hAnsi="Calibri"/>
          <w:b/>
        </w:rPr>
        <w:lastRenderedPageBreak/>
        <w:t>Checkpoints:</w:t>
      </w:r>
    </w:p>
    <w:p w14:paraId="278631F1" w14:textId="77777777" w:rsidR="001E6F3D" w:rsidRDefault="00000000">
      <w:pPr>
        <w:pStyle w:val="ListBullet"/>
      </w:pPr>
      <w:r>
        <w:rPr>
          <w:rFonts w:ascii="Calibri" w:hAnsi="Calibri"/>
        </w:rPr>
        <w:t>Day 1: Data ingestion and processing scripts completed.</w:t>
      </w:r>
    </w:p>
    <w:p w14:paraId="6236AFB5" w14:textId="77777777" w:rsidR="001E6F3D" w:rsidRDefault="00000000">
      <w:pPr>
        <w:pStyle w:val="ListBullet"/>
      </w:pPr>
      <w:r>
        <w:rPr>
          <w:rFonts w:ascii="Calibri" w:hAnsi="Calibri"/>
        </w:rPr>
        <w:t>Day 2: Dashboard and anomaly detection implemented.</w:t>
      </w:r>
    </w:p>
    <w:p w14:paraId="66FFA5B1" w14:textId="77777777" w:rsidR="001E6F3D" w:rsidRDefault="00000000">
      <w:pPr>
        <w:pStyle w:val="ListBullet"/>
      </w:pPr>
      <w:r>
        <w:rPr>
          <w:rFonts w:ascii="Calibri" w:hAnsi="Calibri"/>
        </w:rPr>
        <w:t>Day 3: ML models and documentation finalized.</w:t>
      </w:r>
    </w:p>
    <w:p w14:paraId="78846990" w14:textId="77777777" w:rsidR="001E6F3D" w:rsidRDefault="00000000">
      <w:pPr>
        <w:pStyle w:val="Heading2"/>
      </w:pPr>
      <w:r>
        <w:rPr>
          <w:rFonts w:ascii="Calibri" w:hAnsi="Calibri"/>
          <w:sz w:val="24"/>
        </w:rPr>
        <w:t>Timeline</w:t>
      </w:r>
    </w:p>
    <w:p w14:paraId="0AD2B998" w14:textId="77777777" w:rsidR="001E6F3D" w:rsidRDefault="00000000">
      <w:r>
        <w:rPr>
          <w:rFonts w:ascii="Calibri" w:hAnsi="Calibri"/>
          <w:b/>
        </w:rPr>
        <w:t>Day 1 (Ingestion and Processing):</w:t>
      </w:r>
    </w:p>
    <w:p w14:paraId="5126AE7F" w14:textId="77777777" w:rsidR="001E6F3D" w:rsidRDefault="00000000">
      <w:pPr>
        <w:pStyle w:val="ListBullet"/>
      </w:pPr>
      <w:r>
        <w:rPr>
          <w:rFonts w:ascii="Calibri" w:hAnsi="Calibri"/>
        </w:rPr>
        <w:t>Develop `ingest.py` and `process_inventory.py`.</w:t>
      </w:r>
    </w:p>
    <w:p w14:paraId="54011367" w14:textId="77777777" w:rsidR="001E6F3D" w:rsidRDefault="00000000">
      <w:pPr>
        <w:pStyle w:val="ListBullet"/>
      </w:pPr>
      <w:r>
        <w:rPr>
          <w:rFonts w:ascii="Calibri" w:hAnsi="Calibri"/>
        </w:rPr>
        <w:t>Verify data in SQLite databases.</w:t>
      </w:r>
    </w:p>
    <w:p w14:paraId="48524B61" w14:textId="77777777" w:rsidR="001E6F3D" w:rsidRDefault="00000000">
      <w:r>
        <w:rPr>
          <w:rFonts w:ascii="Calibri" w:hAnsi="Calibri"/>
          <w:b/>
        </w:rPr>
        <w:t>Day 2 (Dashboard and Anomalies):</w:t>
      </w:r>
    </w:p>
    <w:p w14:paraId="1822B6D6" w14:textId="77777777" w:rsidR="001E6F3D" w:rsidRDefault="00000000">
      <w:pPr>
        <w:pStyle w:val="ListBullet"/>
      </w:pPr>
      <w:r>
        <w:rPr>
          <w:rFonts w:ascii="Calibri" w:hAnsi="Calibri"/>
        </w:rPr>
        <w:t>Build Streamlit dashboard with `app.py`.</w:t>
      </w:r>
    </w:p>
    <w:p w14:paraId="06CCE71E" w14:textId="77777777" w:rsidR="001E6F3D" w:rsidRDefault="00000000">
      <w:pPr>
        <w:pStyle w:val="ListBullet"/>
      </w:pPr>
      <w:r>
        <w:rPr>
          <w:rFonts w:ascii="Calibri" w:hAnsi="Calibri"/>
        </w:rPr>
        <w:t>Implement anomaly detection with `anomaly_detection.py`.</w:t>
      </w:r>
    </w:p>
    <w:p w14:paraId="7DCB264A" w14:textId="77777777" w:rsidR="001E6F3D" w:rsidRDefault="00000000">
      <w:r>
        <w:rPr>
          <w:rFonts w:ascii="Calibri" w:hAnsi="Calibri"/>
          <w:b/>
        </w:rPr>
        <w:t>Day 3 (ML Models and Documentation):</w:t>
      </w:r>
    </w:p>
    <w:p w14:paraId="7588CE27" w14:textId="77777777" w:rsidR="001E6F3D" w:rsidRDefault="00000000">
      <w:pPr>
        <w:pStyle w:val="ListBullet"/>
      </w:pPr>
      <w:r>
        <w:rPr>
          <w:rFonts w:ascii="Calibri" w:hAnsi="Calibri"/>
        </w:rPr>
        <w:t>Run ML models (`arima_model.py`, `xgboost_model.py`).</w:t>
      </w:r>
    </w:p>
    <w:p w14:paraId="1C59B651" w14:textId="77777777" w:rsidR="001E6F3D" w:rsidRDefault="00000000">
      <w:pPr>
        <w:pStyle w:val="ListBullet"/>
      </w:pPr>
      <w:r>
        <w:rPr>
          <w:rFonts w:ascii="Calibri" w:hAnsi="Calibri"/>
        </w:rPr>
        <w:t>Document project in `docs/` (e.g., `README.md`, `DEMO.md`).</w:t>
      </w:r>
    </w:p>
    <w:p w14:paraId="38B3F68D" w14:textId="77777777" w:rsidR="001E6F3D" w:rsidRDefault="00000000">
      <w:pPr>
        <w:pStyle w:val="Heading2"/>
      </w:pPr>
      <w:r>
        <w:rPr>
          <w:rFonts w:ascii="Calibri" w:hAnsi="Calibri"/>
          <w:sz w:val="24"/>
        </w:rPr>
        <w:t>Deviations from the Plan</w:t>
      </w:r>
    </w:p>
    <w:p w14:paraId="6B0650BE" w14:textId="77777777" w:rsidR="001E6F3D" w:rsidRDefault="00000000">
      <w:r>
        <w:rPr>
          <w:rFonts w:ascii="Calibri" w:hAnsi="Calibri"/>
          <w:b/>
        </w:rPr>
        <w:t>Pulsar Connection Issue:</w:t>
      </w:r>
    </w:p>
    <w:p w14:paraId="6C547AD6" w14:textId="0A57163E" w:rsidR="001E6F3D" w:rsidRDefault="00000000">
      <w:pPr>
        <w:pStyle w:val="ListBullet"/>
      </w:pPr>
      <w:r>
        <w:rPr>
          <w:rFonts w:ascii="Calibri" w:hAnsi="Calibri"/>
        </w:rPr>
        <w:t>Issue: Failed to connect to Pulsar (`pulsar://</w:t>
      </w:r>
      <w:r w:rsidR="006D63B4">
        <w:rPr>
          <w:rFonts w:ascii="Calibri" w:hAnsi="Calibri"/>
        </w:rPr>
        <w:t>&lt;address&gt;:&lt;port&gt;</w:t>
      </w:r>
      <w:r>
        <w:rPr>
          <w:rFonts w:ascii="Calibri" w:hAnsi="Calibri"/>
        </w:rPr>
        <w:t>`).</w:t>
      </w:r>
    </w:p>
    <w:p w14:paraId="7FF960A5" w14:textId="77777777" w:rsidR="001E6F3D" w:rsidRDefault="00000000">
      <w:pPr>
        <w:pStyle w:val="ListBullet"/>
      </w:pPr>
      <w:r>
        <w:rPr>
          <w:rFonts w:ascii="Calibri" w:hAnsi="Calibri"/>
        </w:rPr>
        <w:t>Fix: Added retries in `ingest.py` and fallback to SQLite.</w:t>
      </w:r>
    </w:p>
    <w:p w14:paraId="1CFD925B" w14:textId="77777777" w:rsidR="001E6F3D" w:rsidRDefault="00000000">
      <w:pPr>
        <w:pStyle w:val="ListBullet"/>
      </w:pPr>
      <w:r>
        <w:rPr>
          <w:rFonts w:ascii="Calibri" w:hAnsi="Calibri"/>
        </w:rPr>
        <w:t>Reason: Network instability.</w:t>
      </w:r>
    </w:p>
    <w:p w14:paraId="46E45CA3" w14:textId="77777777" w:rsidR="001E6F3D" w:rsidRDefault="00000000">
      <w:r>
        <w:rPr>
          <w:rFonts w:ascii="Calibri" w:hAnsi="Calibri"/>
          <w:b/>
        </w:rPr>
        <w:t>Spark Broken Pipe Error:</w:t>
      </w:r>
    </w:p>
    <w:p w14:paraId="41C2C02B" w14:textId="77777777" w:rsidR="001E6F3D" w:rsidRDefault="00000000">
      <w:pPr>
        <w:pStyle w:val="ListBullet"/>
      </w:pPr>
      <w:r>
        <w:rPr>
          <w:rFonts w:ascii="Calibri" w:hAnsi="Calibri"/>
        </w:rPr>
        <w:t>Issue: `Broken pipe` error during Spark DataFrame conversion to Pandas.</w:t>
      </w:r>
    </w:p>
    <w:p w14:paraId="6752FB20" w14:textId="77777777" w:rsidR="001E6F3D" w:rsidRDefault="00000000">
      <w:pPr>
        <w:pStyle w:val="ListBullet"/>
      </w:pPr>
      <w:r>
        <w:rPr>
          <w:rFonts w:ascii="Calibri" w:hAnsi="Calibri"/>
        </w:rPr>
        <w:t>Fix: Added retries and disabled Arrow optimization.</w:t>
      </w:r>
    </w:p>
    <w:p w14:paraId="7578DBBB" w14:textId="77777777" w:rsidR="001E6F3D" w:rsidRDefault="00000000">
      <w:pPr>
        <w:pStyle w:val="ListBullet"/>
      </w:pPr>
      <w:r>
        <w:rPr>
          <w:rFonts w:ascii="Calibri" w:hAnsi="Calibri"/>
        </w:rPr>
        <w:t>Reason: Compatibility issue with PySpark on Windows.</w:t>
      </w:r>
    </w:p>
    <w:p w14:paraId="38927E5C" w14:textId="77777777" w:rsidR="001E6F3D" w:rsidRDefault="00000000">
      <w:pPr>
        <w:pStyle w:val="Heading1"/>
      </w:pPr>
      <w:r>
        <w:rPr>
          <w:rFonts w:ascii="Calibri" w:hAnsi="Calibri"/>
        </w:rPr>
        <w:t>Code Explanations</w:t>
      </w:r>
    </w:p>
    <w:p w14:paraId="670658C6" w14:textId="77777777" w:rsidR="001E6F3D" w:rsidRDefault="00000000">
      <w:r>
        <w:rPr>
          <w:rFonts w:ascii="Calibri" w:hAnsi="Calibri"/>
          <w:b/>
        </w:rPr>
        <w:t>`app.py` - Streamlit Dashboard</w:t>
      </w:r>
    </w:p>
    <w:p w14:paraId="79889D76" w14:textId="77777777" w:rsidR="001E6F3D" w:rsidRDefault="00000000">
      <w:pPr>
        <w:shd w:val="clear" w:color="auto" w:fill="000000"/>
        <w:ind w:left="360"/>
      </w:pPr>
      <w:r>
        <w:rPr>
          <w:rFonts w:ascii="Consolas" w:hAnsi="Consolas"/>
          <w:color w:val="FFFFFF"/>
          <w:sz w:val="20"/>
        </w:rPr>
        <w:t>┌──(inventory_venv)──[D:\inventory_project]</w:t>
      </w:r>
    </w:p>
    <w:p w14:paraId="090DA989" w14:textId="77777777" w:rsidR="001E6F3D" w:rsidRDefault="00000000">
      <w:pPr>
        <w:shd w:val="clear" w:color="auto" w:fill="000000"/>
        <w:ind w:left="360"/>
      </w:pPr>
      <w:r>
        <w:rPr>
          <w:rFonts w:ascii="Consolas" w:hAnsi="Consolas"/>
          <w:color w:val="FFFFFF"/>
          <w:sz w:val="20"/>
        </w:rPr>
        <w:t>│ import streamlit as st</w:t>
      </w:r>
    </w:p>
    <w:p w14:paraId="6C2DB55F" w14:textId="77777777" w:rsidR="001E6F3D" w:rsidRDefault="00000000">
      <w:pPr>
        <w:shd w:val="clear" w:color="auto" w:fill="000000"/>
        <w:ind w:left="360"/>
      </w:pPr>
      <w:r>
        <w:rPr>
          <w:rFonts w:ascii="Consolas" w:hAnsi="Consolas"/>
          <w:color w:val="FFFFFF"/>
          <w:sz w:val="20"/>
        </w:rPr>
        <w:t>│ import sqlite3</w:t>
      </w:r>
    </w:p>
    <w:p w14:paraId="3093FE17" w14:textId="77777777" w:rsidR="001E6F3D" w:rsidRDefault="00000000">
      <w:pPr>
        <w:shd w:val="clear" w:color="auto" w:fill="000000"/>
        <w:ind w:left="360"/>
      </w:pPr>
      <w:r>
        <w:rPr>
          <w:rFonts w:ascii="Consolas" w:hAnsi="Consolas"/>
          <w:color w:val="FFFFFF"/>
          <w:sz w:val="20"/>
        </w:rPr>
        <w:t>│ import pandas as pd</w:t>
      </w:r>
    </w:p>
    <w:p w14:paraId="38878682" w14:textId="77777777" w:rsidR="001E6F3D" w:rsidRDefault="00000000">
      <w:pPr>
        <w:shd w:val="clear" w:color="auto" w:fill="000000"/>
        <w:ind w:left="360"/>
      </w:pPr>
      <w:r>
        <w:rPr>
          <w:rFonts w:ascii="Consolas" w:hAnsi="Consolas"/>
          <w:color w:val="FFFFFF"/>
          <w:sz w:val="20"/>
        </w:rPr>
        <w:lastRenderedPageBreak/>
        <w:t>│ import plotly.express as px</w:t>
      </w:r>
    </w:p>
    <w:p w14:paraId="423FEE03" w14:textId="77777777" w:rsidR="001E6F3D" w:rsidRDefault="00000000">
      <w:pPr>
        <w:shd w:val="clear" w:color="auto" w:fill="000000"/>
        <w:ind w:left="360"/>
      </w:pPr>
      <w:r>
        <w:rPr>
          <w:rFonts w:ascii="Consolas" w:hAnsi="Consolas"/>
          <w:color w:val="FFFFFF"/>
          <w:sz w:val="20"/>
        </w:rPr>
        <w:t>│ import subprocess</w:t>
      </w:r>
    </w:p>
    <w:p w14:paraId="299AB931" w14:textId="77777777" w:rsidR="001E6F3D" w:rsidRDefault="00000000">
      <w:pPr>
        <w:shd w:val="clear" w:color="auto" w:fill="000000"/>
        <w:ind w:left="360"/>
      </w:pPr>
      <w:r>
        <w:rPr>
          <w:rFonts w:ascii="Consolas" w:hAnsi="Consolas"/>
          <w:color w:val="FFFFFF"/>
          <w:sz w:val="20"/>
        </w:rPr>
        <w:t xml:space="preserve">│ </w:t>
      </w:r>
    </w:p>
    <w:p w14:paraId="2FBF46F2" w14:textId="77777777" w:rsidR="001E6F3D" w:rsidRDefault="00000000">
      <w:pPr>
        <w:shd w:val="clear" w:color="auto" w:fill="000000"/>
        <w:ind w:left="360"/>
      </w:pPr>
      <w:r>
        <w:rPr>
          <w:rFonts w:ascii="Consolas" w:hAnsi="Consolas"/>
          <w:color w:val="FFFFFF"/>
          <w:sz w:val="20"/>
        </w:rPr>
        <w:t>│ # Set up logging</w:t>
      </w:r>
    </w:p>
    <w:p w14:paraId="581189F4" w14:textId="77777777" w:rsidR="001E6F3D" w:rsidRDefault="00000000">
      <w:pPr>
        <w:shd w:val="clear" w:color="auto" w:fill="000000"/>
        <w:ind w:left="360"/>
      </w:pPr>
      <w:r>
        <w:rPr>
          <w:rFonts w:ascii="Consolas" w:hAnsi="Consolas"/>
          <w:color w:val="FFFFFF"/>
          <w:sz w:val="20"/>
        </w:rPr>
        <w:t>│ logging.basicConfig(</w:t>
      </w:r>
    </w:p>
    <w:p w14:paraId="33E63FE4" w14:textId="77777777" w:rsidR="001E6F3D" w:rsidRDefault="00000000">
      <w:pPr>
        <w:shd w:val="clear" w:color="auto" w:fill="000000"/>
        <w:ind w:left="360"/>
      </w:pPr>
      <w:r>
        <w:rPr>
          <w:rFonts w:ascii="Consolas" w:hAnsi="Consolas"/>
          <w:color w:val="FFFFFF"/>
          <w:sz w:val="20"/>
        </w:rPr>
        <w:t>│     filename='D:\inventory_project\logs\dashboard.log',</w:t>
      </w:r>
    </w:p>
    <w:p w14:paraId="232DD709" w14:textId="77777777" w:rsidR="001E6F3D" w:rsidRDefault="00000000">
      <w:pPr>
        <w:shd w:val="clear" w:color="auto" w:fill="000000"/>
        <w:ind w:left="360"/>
      </w:pPr>
      <w:r>
        <w:rPr>
          <w:rFonts w:ascii="Consolas" w:hAnsi="Consolas"/>
          <w:color w:val="FFFFFF"/>
          <w:sz w:val="20"/>
        </w:rPr>
        <w:t>│     level=logging.INFO,</w:t>
      </w:r>
    </w:p>
    <w:p w14:paraId="309F3981" w14:textId="77777777" w:rsidR="001E6F3D" w:rsidRDefault="00000000">
      <w:pPr>
        <w:shd w:val="clear" w:color="auto" w:fill="000000"/>
        <w:ind w:left="360"/>
      </w:pPr>
      <w:r>
        <w:rPr>
          <w:rFonts w:ascii="Consolas" w:hAnsi="Consolas"/>
          <w:color w:val="FFFFFF"/>
          <w:sz w:val="20"/>
        </w:rPr>
        <w:t>│     format='%(asctime)s - %(levelname)s - %(message)s'</w:t>
      </w:r>
    </w:p>
    <w:p w14:paraId="676DDD68" w14:textId="77777777" w:rsidR="001E6F3D" w:rsidRDefault="00000000">
      <w:pPr>
        <w:shd w:val="clear" w:color="auto" w:fill="000000"/>
        <w:ind w:left="360"/>
      </w:pPr>
      <w:r>
        <w:rPr>
          <w:rFonts w:ascii="Consolas" w:hAnsi="Consolas"/>
          <w:color w:val="FFFFFF"/>
          <w:sz w:val="20"/>
        </w:rPr>
        <w:t>│ )</w:t>
      </w:r>
    </w:p>
    <w:p w14:paraId="7CD3CCEC" w14:textId="77777777" w:rsidR="001E6F3D" w:rsidRDefault="00000000">
      <w:pPr>
        <w:shd w:val="clear" w:color="auto" w:fill="000000"/>
        <w:ind w:left="360"/>
      </w:pPr>
      <w:r>
        <w:rPr>
          <w:rFonts w:ascii="Consolas" w:hAnsi="Consolas"/>
          <w:color w:val="FFFFFF"/>
          <w:sz w:val="20"/>
        </w:rPr>
        <w:t xml:space="preserve">│ </w:t>
      </w:r>
    </w:p>
    <w:p w14:paraId="64697A62" w14:textId="77777777" w:rsidR="001E6F3D" w:rsidRDefault="00000000">
      <w:pPr>
        <w:shd w:val="clear" w:color="auto" w:fill="000000"/>
        <w:ind w:left="360"/>
      </w:pPr>
      <w:r>
        <w:rPr>
          <w:rFonts w:ascii="Consolas" w:hAnsi="Consolas"/>
          <w:color w:val="FFFFFF"/>
          <w:sz w:val="20"/>
        </w:rPr>
        <w:t>│ # Set page config</w:t>
      </w:r>
    </w:p>
    <w:p w14:paraId="3D88FD29" w14:textId="77777777" w:rsidR="001E6F3D" w:rsidRDefault="00000000">
      <w:pPr>
        <w:shd w:val="clear" w:color="auto" w:fill="000000"/>
        <w:ind w:left="360"/>
      </w:pPr>
      <w:r>
        <w:rPr>
          <w:rFonts w:ascii="Consolas" w:hAnsi="Consolas"/>
          <w:color w:val="FFFFFF"/>
          <w:sz w:val="20"/>
        </w:rPr>
        <w:t>│ st.set_page_config(page_title='Inventory Dashboard', layout='wide')</w:t>
      </w:r>
    </w:p>
    <w:p w14:paraId="4B64D587" w14:textId="77777777" w:rsidR="001E6F3D" w:rsidRDefault="00000000">
      <w:pPr>
        <w:shd w:val="clear" w:color="auto" w:fill="000000"/>
        <w:ind w:left="360"/>
      </w:pPr>
      <w:r>
        <w:rPr>
          <w:rFonts w:ascii="Consolas" w:hAnsi="Consolas"/>
          <w:color w:val="FFFFFF"/>
          <w:sz w:val="20"/>
        </w:rPr>
        <w:t xml:space="preserve">│ </w:t>
      </w:r>
    </w:p>
    <w:p w14:paraId="76606864" w14:textId="77777777" w:rsidR="001E6F3D" w:rsidRDefault="00000000">
      <w:pPr>
        <w:shd w:val="clear" w:color="auto" w:fill="000000"/>
        <w:ind w:left="360"/>
      </w:pPr>
      <w:r>
        <w:rPr>
          <w:rFonts w:ascii="Consolas" w:hAnsi="Consolas"/>
          <w:color w:val="FFFFFF"/>
          <w:sz w:val="20"/>
        </w:rPr>
        <w:t>│ # Title</w:t>
      </w:r>
    </w:p>
    <w:p w14:paraId="6B91C80D" w14:textId="77777777" w:rsidR="001E6F3D" w:rsidRDefault="00000000">
      <w:pPr>
        <w:shd w:val="clear" w:color="auto" w:fill="000000"/>
        <w:ind w:left="360"/>
      </w:pPr>
      <w:r>
        <w:rPr>
          <w:rFonts w:ascii="Consolas" w:hAnsi="Consolas"/>
          <w:color w:val="FFFFFF"/>
          <w:sz w:val="20"/>
        </w:rPr>
        <w:t>│ st.title('Inventory Dashboard')</w:t>
      </w:r>
    </w:p>
    <w:p w14:paraId="52B48126" w14:textId="77777777" w:rsidR="001E6F3D" w:rsidRDefault="00000000">
      <w:pPr>
        <w:shd w:val="clear" w:color="auto" w:fill="000000"/>
        <w:ind w:left="360"/>
      </w:pPr>
      <w:r>
        <w:rPr>
          <w:rFonts w:ascii="Consolas" w:hAnsi="Consolas"/>
          <w:color w:val="FFFFFF"/>
          <w:sz w:val="20"/>
        </w:rPr>
        <w:t>│ current_time = datetime.now().strftime('%I:%M %p IST, %B %d, %Y')</w:t>
      </w:r>
    </w:p>
    <w:p w14:paraId="71CB7454" w14:textId="77777777" w:rsidR="001E6F3D" w:rsidRDefault="00000000">
      <w:pPr>
        <w:shd w:val="clear" w:color="auto" w:fill="000000"/>
        <w:ind w:left="360"/>
      </w:pPr>
      <w:r>
        <w:rPr>
          <w:rFonts w:ascii="Consolas" w:hAnsi="Consolas"/>
          <w:color w:val="FFFFFF"/>
          <w:sz w:val="20"/>
        </w:rPr>
        <w:t>│ st.markdown(f'**Last Updated:** {current_time}')</w:t>
      </w:r>
    </w:p>
    <w:p w14:paraId="253ABF71" w14:textId="77777777" w:rsidR="001E6F3D" w:rsidRDefault="00000000">
      <w:pPr>
        <w:shd w:val="clear" w:color="auto" w:fill="000000"/>
        <w:ind w:left="360"/>
      </w:pPr>
      <w:r>
        <w:rPr>
          <w:rFonts w:ascii="Consolas" w:hAnsi="Consolas"/>
          <w:color w:val="FFFFFF"/>
          <w:sz w:val="20"/>
        </w:rPr>
        <w:t xml:space="preserve">│ </w:t>
      </w:r>
    </w:p>
    <w:p w14:paraId="59CF0E84" w14:textId="77777777" w:rsidR="001E6F3D" w:rsidRDefault="00000000">
      <w:pPr>
        <w:shd w:val="clear" w:color="auto" w:fill="000000"/>
        <w:ind w:left="360"/>
      </w:pPr>
      <w:r>
        <w:rPr>
          <w:rFonts w:ascii="Consolas" w:hAnsi="Consolas"/>
          <w:color w:val="FFFFFF"/>
          <w:sz w:val="20"/>
        </w:rPr>
        <w:t>│ # Sidebar navigation</w:t>
      </w:r>
    </w:p>
    <w:p w14:paraId="776CCE31" w14:textId="77777777" w:rsidR="001E6F3D" w:rsidRDefault="00000000">
      <w:pPr>
        <w:shd w:val="clear" w:color="auto" w:fill="000000"/>
        <w:ind w:left="360"/>
      </w:pPr>
      <w:r>
        <w:rPr>
          <w:rFonts w:ascii="Consolas" w:hAnsi="Consolas"/>
          <w:color w:val="FFFFFF"/>
          <w:sz w:val="20"/>
        </w:rPr>
        <w:t>│ st.sidebar.title('Inventory Management Dashboard')</w:t>
      </w:r>
    </w:p>
    <w:p w14:paraId="242F31C0" w14:textId="77777777" w:rsidR="001E6F3D" w:rsidRDefault="00000000">
      <w:pPr>
        <w:shd w:val="clear" w:color="auto" w:fill="000000"/>
        <w:ind w:left="360"/>
      </w:pPr>
      <w:r>
        <w:rPr>
          <w:rFonts w:ascii="Consolas" w:hAnsi="Consolas"/>
          <w:color w:val="FFFFFF"/>
          <w:sz w:val="20"/>
        </w:rPr>
        <w:t>│ section = st.sidebar.radio(</w:t>
      </w:r>
    </w:p>
    <w:p w14:paraId="419467A5" w14:textId="77777777" w:rsidR="001E6F3D" w:rsidRDefault="00000000">
      <w:pPr>
        <w:shd w:val="clear" w:color="auto" w:fill="000000"/>
        <w:ind w:left="360"/>
      </w:pPr>
      <w:r>
        <w:rPr>
          <w:rFonts w:ascii="Consolas" w:hAnsi="Consolas"/>
          <w:color w:val="FFFFFF"/>
          <w:sz w:val="20"/>
        </w:rPr>
        <w:t>│     'Select Section',</w:t>
      </w:r>
    </w:p>
    <w:p w14:paraId="7558F70F" w14:textId="77777777" w:rsidR="001E6F3D" w:rsidRDefault="00000000">
      <w:pPr>
        <w:shd w:val="clear" w:color="auto" w:fill="000000"/>
        <w:ind w:left="360"/>
      </w:pPr>
      <w:r>
        <w:rPr>
          <w:rFonts w:ascii="Consolas" w:hAnsi="Consolas"/>
          <w:color w:val="FFFFFF"/>
          <w:sz w:val="20"/>
        </w:rPr>
        <w:t>│     [</w:t>
      </w:r>
    </w:p>
    <w:p w14:paraId="710AFDA5" w14:textId="77777777" w:rsidR="001E6F3D" w:rsidRDefault="00000000">
      <w:pPr>
        <w:shd w:val="clear" w:color="auto" w:fill="000000"/>
        <w:ind w:left="360"/>
      </w:pPr>
      <w:r>
        <w:rPr>
          <w:rFonts w:ascii="Consolas" w:hAnsi="Consolas"/>
          <w:color w:val="FFFFFF"/>
          <w:sz w:val="20"/>
        </w:rPr>
        <w:t>│         'Ingest More Data',</w:t>
      </w:r>
    </w:p>
    <w:p w14:paraId="4DB1A53E" w14:textId="77777777" w:rsidR="001E6F3D" w:rsidRDefault="00000000">
      <w:pPr>
        <w:shd w:val="clear" w:color="auto" w:fill="000000"/>
        <w:ind w:left="360"/>
      </w:pPr>
      <w:r>
        <w:rPr>
          <w:rFonts w:ascii="Consolas" w:hAnsi="Consolas"/>
          <w:color w:val="FFFFFF"/>
          <w:sz w:val="20"/>
        </w:rPr>
        <w:t>│         'Inventory Metrics',</w:t>
      </w:r>
    </w:p>
    <w:p w14:paraId="331D1091" w14:textId="77777777" w:rsidR="001E6F3D" w:rsidRDefault="00000000">
      <w:pPr>
        <w:shd w:val="clear" w:color="auto" w:fill="000000"/>
        <w:ind w:left="360"/>
      </w:pPr>
      <w:r>
        <w:rPr>
          <w:rFonts w:ascii="Consolas" w:hAnsi="Consolas"/>
          <w:color w:val="FFFFFF"/>
          <w:sz w:val="20"/>
        </w:rPr>
        <w:t>│         'Machine Learning Models',</w:t>
      </w:r>
    </w:p>
    <w:p w14:paraId="7D116ABB" w14:textId="77777777" w:rsidR="001E6F3D" w:rsidRDefault="00000000">
      <w:pPr>
        <w:shd w:val="clear" w:color="auto" w:fill="000000"/>
        <w:ind w:left="360"/>
      </w:pPr>
      <w:r>
        <w:rPr>
          <w:rFonts w:ascii="Consolas" w:hAnsi="Consolas"/>
          <w:color w:val="FFFFFF"/>
          <w:sz w:val="20"/>
        </w:rPr>
        <w:t>│         'Anomaly Detection and Notifications'</w:t>
      </w:r>
    </w:p>
    <w:p w14:paraId="203882E5" w14:textId="77777777" w:rsidR="001E6F3D" w:rsidRDefault="00000000">
      <w:pPr>
        <w:shd w:val="clear" w:color="auto" w:fill="000000"/>
        <w:ind w:left="360"/>
      </w:pPr>
      <w:r>
        <w:rPr>
          <w:rFonts w:ascii="Consolas" w:hAnsi="Consolas"/>
          <w:color w:val="FFFFFF"/>
          <w:sz w:val="20"/>
        </w:rPr>
        <w:t>│     ]</w:t>
      </w:r>
    </w:p>
    <w:p w14:paraId="33024184" w14:textId="77777777" w:rsidR="001E6F3D" w:rsidRDefault="00000000">
      <w:pPr>
        <w:shd w:val="clear" w:color="auto" w:fill="000000"/>
        <w:ind w:left="360"/>
      </w:pPr>
      <w:r>
        <w:rPr>
          <w:rFonts w:ascii="Consolas" w:hAnsi="Consolas"/>
          <w:color w:val="FFFFFF"/>
          <w:sz w:val="20"/>
        </w:rPr>
        <w:lastRenderedPageBreak/>
        <w:t>│ )</w:t>
      </w:r>
    </w:p>
    <w:p w14:paraId="789832E0" w14:textId="77777777" w:rsidR="001E6F3D" w:rsidRDefault="00000000">
      <w:pPr>
        <w:shd w:val="clear" w:color="auto" w:fill="000000"/>
        <w:ind w:left="360"/>
      </w:pPr>
      <w:r>
        <w:rPr>
          <w:rFonts w:ascii="Consolas" w:hAnsi="Consolas"/>
          <w:color w:val="FFFFFF"/>
          <w:sz w:val="20"/>
        </w:rPr>
        <w:t>└─$</w:t>
      </w:r>
    </w:p>
    <w:p w14:paraId="01E4B7FC" w14:textId="77777777" w:rsidR="001E6F3D" w:rsidRDefault="00000000">
      <w:r>
        <w:rPr>
          <w:rFonts w:ascii="Calibri" w:hAnsi="Calibri"/>
        </w:rPr>
        <w:t>Purpose: Serves as the main interface for the Inventory Management Dashboard, built with Streamlit. It allows users to ingest data, process metrics, run ML models, detect anomalies, and visualize results through an interactive UI.</w:t>
      </w:r>
    </w:p>
    <w:p w14:paraId="3E72F4B8" w14:textId="77777777" w:rsidR="001E6F3D" w:rsidRDefault="00000000">
      <w:r>
        <w:rPr>
          <w:rFonts w:ascii="Calibri" w:hAnsi="Calibri"/>
          <w:b/>
        </w:rPr>
        <w:t>Key Areas Where Other Scripts Are Executed:</w:t>
      </w:r>
    </w:p>
    <w:p w14:paraId="5B231D32" w14:textId="77777777" w:rsidR="001E6F3D" w:rsidRDefault="00000000">
      <w:pPr>
        <w:pStyle w:val="ListBullet"/>
      </w:pPr>
      <w:r>
        <w:rPr>
          <w:rFonts w:ascii="Calibri" w:hAnsi="Calibri"/>
        </w:rPr>
        <w:t>`ingest_data()`: Executes `ingest.py` to ingest data from Pulsar when the 'Ingest More Data' button is clicked.</w:t>
      </w:r>
    </w:p>
    <w:p w14:paraId="6D23FCA6" w14:textId="77777777" w:rsidR="001E6F3D" w:rsidRDefault="00000000">
      <w:pPr>
        <w:pStyle w:val="ListBullet"/>
      </w:pPr>
      <w:r>
        <w:rPr>
          <w:rFonts w:ascii="Calibri" w:hAnsi="Calibri"/>
        </w:rPr>
        <w:t>`process_metrics()`: Runs `process_inventory.py` to process data with Spark when the 'Process Metrics' button is clicked.</w:t>
      </w:r>
    </w:p>
    <w:p w14:paraId="18A06551" w14:textId="77777777" w:rsidR="001E6F3D" w:rsidRDefault="00000000">
      <w:pPr>
        <w:pStyle w:val="ListBullet"/>
      </w:pPr>
      <w:r>
        <w:rPr>
          <w:rFonts w:ascii="Calibri" w:hAnsi="Calibri"/>
        </w:rPr>
        <w:t>`run_ml_model()`: Executes ML scripts (e.g., `arima_model.py`) based on user selection in the 'Machine Learning Models' section.</w:t>
      </w:r>
    </w:p>
    <w:p w14:paraId="5C5B9563" w14:textId="77777777" w:rsidR="001E6F3D" w:rsidRDefault="00000000">
      <w:pPr>
        <w:pStyle w:val="ListBullet"/>
      </w:pPr>
      <w:r>
        <w:rPr>
          <w:rFonts w:ascii="Calibri" w:hAnsi="Calibri"/>
        </w:rPr>
        <w:t>`view_ml_metrics()`: Runs `view_ml_metrics.py` to process ML metrics for visualization.</w:t>
      </w:r>
    </w:p>
    <w:p w14:paraId="407EE350" w14:textId="77777777" w:rsidR="001E6F3D" w:rsidRDefault="00000000">
      <w:pPr>
        <w:pStyle w:val="ListBullet"/>
      </w:pPr>
      <w:r>
        <w:rPr>
          <w:rFonts w:ascii="Calibri" w:hAnsi="Calibri"/>
        </w:rPr>
        <w:t>`view_metrics()`: Executes `post_process_metrics.py` to post-process metrics for visualization.</w:t>
      </w:r>
    </w:p>
    <w:p w14:paraId="5EE34090" w14:textId="77777777" w:rsidR="001E6F3D" w:rsidRDefault="00000000">
      <w:pPr>
        <w:pStyle w:val="ListBullet"/>
      </w:pPr>
      <w:r>
        <w:rPr>
          <w:rFonts w:ascii="Calibri" w:hAnsi="Calibri"/>
        </w:rPr>
        <w:t>`view_anomalies_and_notifications()`: Runs `anomaly_detection.py`, `text_anomaly_detection.py`, and `query.py` for anomaly detection and notification generation.</w:t>
      </w:r>
    </w:p>
    <w:p w14:paraId="4F30BF9C" w14:textId="77777777" w:rsidR="001E6F3D" w:rsidRDefault="00000000">
      <w:r>
        <w:rPr>
          <w:rFonts w:ascii="Calibri" w:hAnsi="Calibri"/>
          <w:b/>
        </w:rPr>
        <w:t>Console Output:</w:t>
      </w:r>
    </w:p>
    <w:p w14:paraId="1C33A1B6" w14:textId="77777777" w:rsidR="001E6F3D" w:rsidRDefault="00000000">
      <w:pPr>
        <w:pStyle w:val="ListBullet"/>
      </w:pPr>
      <w:r>
        <w:rPr>
          <w:rFonts w:ascii="Calibri" w:hAnsi="Calibri"/>
        </w:rPr>
        <w:t>Streamlit server starts at `http://localhost:8501`.</w:t>
      </w:r>
    </w:p>
    <w:p w14:paraId="03CF7506" w14:textId="77777777" w:rsidR="001E6F3D" w:rsidRDefault="00000000">
      <w:pPr>
        <w:pStyle w:val="ListBullet"/>
      </w:pPr>
      <w:r>
        <w:rPr>
          <w:rFonts w:ascii="Calibri" w:hAnsi="Calibri"/>
        </w:rPr>
        <w:t>Logs execution details in `dashboard.log` (e.g., 'Ingestion: Complete!', 'ARIMA Model: Complete!').</w:t>
      </w:r>
    </w:p>
    <w:p w14:paraId="48C9199B" w14:textId="77777777" w:rsidR="001E6F3D" w:rsidRDefault="00000000">
      <w:r>
        <w:rPr>
          <w:rFonts w:ascii="Calibri" w:hAnsi="Calibri"/>
          <w:b/>
        </w:rPr>
        <w:t>Key Lines:</w:t>
      </w:r>
    </w:p>
    <w:p w14:paraId="65E83283" w14:textId="77777777" w:rsidR="001E6F3D" w:rsidRDefault="00000000">
      <w:pPr>
        <w:pStyle w:val="ListBullet"/>
      </w:pPr>
      <w:r>
        <w:rPr>
          <w:rFonts w:ascii="Calibri" w:hAnsi="Calibri"/>
        </w:rPr>
        <w:t>`st.set_page_config(...)`: Configures the Streamlit page with a wide layout.</w:t>
      </w:r>
    </w:p>
    <w:p w14:paraId="17E6B850" w14:textId="77777777" w:rsidR="001E6F3D" w:rsidRDefault="00000000">
      <w:pPr>
        <w:pStyle w:val="ListBullet"/>
      </w:pPr>
      <w:r>
        <w:rPr>
          <w:rFonts w:ascii="Calibri" w:hAnsi="Calibri"/>
        </w:rPr>
        <w:t>`st.sidebar.radio(...)`: Creates a sidebar for navigating between the four main sections.</w:t>
      </w:r>
    </w:p>
    <w:p w14:paraId="6E68945B" w14:textId="77777777" w:rsidR="001E6F3D" w:rsidRDefault="00000000">
      <w:r>
        <w:rPr>
          <w:rFonts w:ascii="Calibri" w:hAnsi="Calibri"/>
          <w:b/>
        </w:rPr>
        <w:t>`ingest.py` - Data Generation and Ingestion</w:t>
      </w:r>
    </w:p>
    <w:p w14:paraId="3D104A44" w14:textId="77777777" w:rsidR="001E6F3D" w:rsidRDefault="00000000">
      <w:pPr>
        <w:shd w:val="clear" w:color="auto" w:fill="000000"/>
        <w:ind w:left="360"/>
      </w:pPr>
      <w:r>
        <w:rPr>
          <w:rFonts w:ascii="Consolas" w:hAnsi="Consolas"/>
          <w:color w:val="FFFFFF"/>
          <w:sz w:val="20"/>
        </w:rPr>
        <w:t>┌──(inventory_venv)──[D:\inventory_project]</w:t>
      </w:r>
    </w:p>
    <w:p w14:paraId="34FDD910" w14:textId="77777777" w:rsidR="001E6F3D" w:rsidRDefault="00000000">
      <w:pPr>
        <w:shd w:val="clear" w:color="auto" w:fill="000000"/>
        <w:ind w:left="360"/>
      </w:pPr>
      <w:r>
        <w:rPr>
          <w:rFonts w:ascii="Consolas" w:hAnsi="Consolas"/>
          <w:color w:val="FFFFFF"/>
          <w:sz w:val="20"/>
        </w:rPr>
        <w:t>│ import pandas as pd</w:t>
      </w:r>
    </w:p>
    <w:p w14:paraId="097D03CC" w14:textId="77777777" w:rsidR="001E6F3D" w:rsidRDefault="00000000">
      <w:pPr>
        <w:shd w:val="clear" w:color="auto" w:fill="000000"/>
        <w:ind w:left="360"/>
      </w:pPr>
      <w:r>
        <w:rPr>
          <w:rFonts w:ascii="Consolas" w:hAnsi="Consolas"/>
          <w:color w:val="FFFFFF"/>
          <w:sz w:val="20"/>
        </w:rPr>
        <w:t>│ import numpy as np</w:t>
      </w:r>
    </w:p>
    <w:p w14:paraId="1C075971" w14:textId="77777777" w:rsidR="001E6F3D" w:rsidRDefault="00000000">
      <w:pPr>
        <w:shd w:val="clear" w:color="auto" w:fill="000000"/>
        <w:ind w:left="360"/>
      </w:pPr>
      <w:r>
        <w:rPr>
          <w:rFonts w:ascii="Consolas" w:hAnsi="Consolas"/>
          <w:color w:val="FFFFFF"/>
          <w:sz w:val="20"/>
        </w:rPr>
        <w:t>│ from pulsar import Client</w:t>
      </w:r>
    </w:p>
    <w:p w14:paraId="60FEFD98" w14:textId="77777777" w:rsidR="001E6F3D" w:rsidRDefault="00000000">
      <w:pPr>
        <w:shd w:val="clear" w:color="auto" w:fill="000000"/>
        <w:ind w:left="360"/>
      </w:pPr>
      <w:r>
        <w:rPr>
          <w:rFonts w:ascii="Consolas" w:hAnsi="Consolas"/>
          <w:color w:val="FFFFFF"/>
          <w:sz w:val="20"/>
        </w:rPr>
        <w:t xml:space="preserve">│ </w:t>
      </w:r>
    </w:p>
    <w:p w14:paraId="31539D3E" w14:textId="77777777" w:rsidR="001E6F3D" w:rsidRDefault="00000000">
      <w:pPr>
        <w:shd w:val="clear" w:color="auto" w:fill="000000"/>
        <w:ind w:left="360"/>
      </w:pPr>
      <w:r>
        <w:rPr>
          <w:rFonts w:ascii="Consolas" w:hAnsi="Consolas"/>
          <w:color w:val="FFFFFF"/>
          <w:sz w:val="20"/>
        </w:rPr>
        <w:t>│ # Generate synthetic data</w:t>
      </w:r>
    </w:p>
    <w:p w14:paraId="6FC41203" w14:textId="77777777" w:rsidR="001E6F3D" w:rsidRDefault="00000000">
      <w:pPr>
        <w:shd w:val="clear" w:color="auto" w:fill="000000"/>
        <w:ind w:left="360"/>
      </w:pPr>
      <w:r>
        <w:rPr>
          <w:rFonts w:ascii="Consolas" w:hAnsi="Consolas"/>
          <w:color w:val="FFFFFF"/>
          <w:sz w:val="20"/>
        </w:rPr>
        <w:lastRenderedPageBreak/>
        <w:t>│ PRODUCTS = ['P001', 'P002', 'P003', 'P004', 'P005']</w:t>
      </w:r>
    </w:p>
    <w:p w14:paraId="4FF3E9A9" w14:textId="77777777" w:rsidR="001E6F3D" w:rsidRDefault="00000000">
      <w:pPr>
        <w:shd w:val="clear" w:color="auto" w:fill="000000"/>
        <w:ind w:left="360"/>
      </w:pPr>
      <w:r>
        <w:rPr>
          <w:rFonts w:ascii="Consolas" w:hAnsi="Consolas"/>
          <w:color w:val="FFFFFF"/>
          <w:sz w:val="20"/>
        </w:rPr>
        <w:t>│ LOCATIONS = ['NYC', 'LA', 'Chicago', 'Houston', 'Miami']</w:t>
      </w:r>
    </w:p>
    <w:p w14:paraId="5B57D9E0" w14:textId="77777777" w:rsidR="001E6F3D" w:rsidRDefault="00000000">
      <w:pPr>
        <w:shd w:val="clear" w:color="auto" w:fill="000000"/>
        <w:ind w:left="360"/>
      </w:pPr>
      <w:r>
        <w:rPr>
          <w:rFonts w:ascii="Consolas" w:hAnsi="Consolas"/>
          <w:color w:val="FFFFFF"/>
          <w:sz w:val="20"/>
        </w:rPr>
        <w:t>│ CATEGORIES = ['Electronics', 'Clothing', 'Books', 'Toys', 'Food']</w:t>
      </w:r>
    </w:p>
    <w:p w14:paraId="544E4C47" w14:textId="77777777" w:rsidR="001E6F3D" w:rsidRDefault="00000000">
      <w:pPr>
        <w:shd w:val="clear" w:color="auto" w:fill="000000"/>
        <w:ind w:left="360"/>
      </w:pPr>
      <w:r>
        <w:rPr>
          <w:rFonts w:ascii="Consolas" w:hAnsi="Consolas"/>
          <w:color w:val="FFFFFF"/>
          <w:sz w:val="20"/>
        </w:rPr>
        <w:t xml:space="preserve">│ </w:t>
      </w:r>
    </w:p>
    <w:p w14:paraId="5AD11AD4" w14:textId="77777777" w:rsidR="001E6F3D" w:rsidRDefault="00000000">
      <w:pPr>
        <w:shd w:val="clear" w:color="auto" w:fill="000000"/>
        <w:ind w:left="360"/>
      </w:pPr>
      <w:r>
        <w:rPr>
          <w:rFonts w:ascii="Consolas" w:hAnsi="Consolas"/>
          <w:color w:val="FFFFFF"/>
          <w:sz w:val="20"/>
        </w:rPr>
        <w:t>│ def generate_inventory_data(num_records=10):</w:t>
      </w:r>
    </w:p>
    <w:p w14:paraId="22FF2B75" w14:textId="77777777" w:rsidR="001E6F3D" w:rsidRDefault="00000000">
      <w:pPr>
        <w:shd w:val="clear" w:color="auto" w:fill="000000"/>
        <w:ind w:left="360"/>
      </w:pPr>
      <w:r>
        <w:rPr>
          <w:rFonts w:ascii="Consolas" w:hAnsi="Consolas"/>
          <w:color w:val="FFFFFF"/>
          <w:sz w:val="20"/>
        </w:rPr>
        <w:t>│     data = []</w:t>
      </w:r>
    </w:p>
    <w:p w14:paraId="3232E552" w14:textId="77777777" w:rsidR="001E6F3D" w:rsidRDefault="00000000">
      <w:pPr>
        <w:shd w:val="clear" w:color="auto" w:fill="000000"/>
        <w:ind w:left="360"/>
      </w:pPr>
      <w:r>
        <w:rPr>
          <w:rFonts w:ascii="Consolas" w:hAnsi="Consolas"/>
          <w:color w:val="FFFFFF"/>
          <w:sz w:val="20"/>
        </w:rPr>
        <w:t>│     for _ in range(num_records):</w:t>
      </w:r>
    </w:p>
    <w:p w14:paraId="65944F02" w14:textId="77777777" w:rsidR="001E6F3D" w:rsidRDefault="00000000">
      <w:pPr>
        <w:shd w:val="clear" w:color="auto" w:fill="000000"/>
        <w:ind w:left="360"/>
      </w:pPr>
      <w:r>
        <w:rPr>
          <w:rFonts w:ascii="Consolas" w:hAnsi="Consolas"/>
          <w:color w:val="FFFFFF"/>
          <w:sz w:val="20"/>
        </w:rPr>
        <w:t>│         record = {</w:t>
      </w:r>
    </w:p>
    <w:p w14:paraId="05A7DFDD" w14:textId="77777777" w:rsidR="001E6F3D" w:rsidRDefault="00000000">
      <w:pPr>
        <w:shd w:val="clear" w:color="auto" w:fill="000000"/>
        <w:ind w:left="360"/>
      </w:pPr>
      <w:r>
        <w:rPr>
          <w:rFonts w:ascii="Consolas" w:hAnsi="Consolas"/>
          <w:color w:val="FFFFFF"/>
          <w:sz w:val="20"/>
        </w:rPr>
        <w:t>│             'product_id': np.random.choice(PRODUCTS),</w:t>
      </w:r>
    </w:p>
    <w:p w14:paraId="1443D67D" w14:textId="77777777" w:rsidR="001E6F3D" w:rsidRDefault="00000000">
      <w:pPr>
        <w:shd w:val="clear" w:color="auto" w:fill="000000"/>
        <w:ind w:left="360"/>
      </w:pPr>
      <w:r>
        <w:rPr>
          <w:rFonts w:ascii="Consolas" w:hAnsi="Consolas"/>
          <w:color w:val="FFFFFF"/>
          <w:sz w:val="20"/>
        </w:rPr>
        <w:t>│             'quantity': np.random.randint(1, 100),</w:t>
      </w:r>
    </w:p>
    <w:p w14:paraId="09882B8A" w14:textId="77777777" w:rsidR="001E6F3D" w:rsidRDefault="00000000">
      <w:pPr>
        <w:shd w:val="clear" w:color="auto" w:fill="000000"/>
        <w:ind w:left="360"/>
      </w:pPr>
      <w:r>
        <w:rPr>
          <w:rFonts w:ascii="Consolas" w:hAnsi="Consolas"/>
          <w:color w:val="FFFFFF"/>
          <w:sz w:val="20"/>
        </w:rPr>
        <w:t>│             'price': round(np.random.uniform(10, 500), 2),</w:t>
      </w:r>
    </w:p>
    <w:p w14:paraId="47FB1477" w14:textId="77777777" w:rsidR="001E6F3D" w:rsidRDefault="00000000">
      <w:pPr>
        <w:shd w:val="clear" w:color="auto" w:fill="000000"/>
        <w:ind w:left="360"/>
      </w:pPr>
      <w:r>
        <w:rPr>
          <w:rFonts w:ascii="Consolas" w:hAnsi="Consolas"/>
          <w:color w:val="FFFFFF"/>
          <w:sz w:val="20"/>
        </w:rPr>
        <w:t>│             'event_timestamp': datetime.now().strftime('%Y-%m-%dT%H:%M:%SZ'),</w:t>
      </w:r>
    </w:p>
    <w:p w14:paraId="064CF014" w14:textId="77777777" w:rsidR="001E6F3D" w:rsidRDefault="00000000">
      <w:pPr>
        <w:shd w:val="clear" w:color="auto" w:fill="000000"/>
        <w:ind w:left="360"/>
      </w:pPr>
      <w:r>
        <w:rPr>
          <w:rFonts w:ascii="Consolas" w:hAnsi="Consolas"/>
          <w:color w:val="FFFFFF"/>
          <w:sz w:val="20"/>
        </w:rPr>
        <w:t>│             'store_location': np.random.choice(LOCATIONS),</w:t>
      </w:r>
    </w:p>
    <w:p w14:paraId="50A2D062" w14:textId="77777777" w:rsidR="001E6F3D" w:rsidRDefault="00000000">
      <w:pPr>
        <w:shd w:val="clear" w:color="auto" w:fill="000000"/>
        <w:ind w:left="360"/>
      </w:pPr>
      <w:r>
        <w:rPr>
          <w:rFonts w:ascii="Consolas" w:hAnsi="Consolas"/>
          <w:color w:val="FFFFFF"/>
          <w:sz w:val="20"/>
        </w:rPr>
        <w:t>│             'category': np.random.choice(CATEGORIES)</w:t>
      </w:r>
    </w:p>
    <w:p w14:paraId="11212462" w14:textId="77777777" w:rsidR="001E6F3D" w:rsidRDefault="00000000">
      <w:pPr>
        <w:shd w:val="clear" w:color="auto" w:fill="000000"/>
        <w:ind w:left="360"/>
      </w:pPr>
      <w:r>
        <w:rPr>
          <w:rFonts w:ascii="Consolas" w:hAnsi="Consolas"/>
          <w:color w:val="FFFFFF"/>
          <w:sz w:val="20"/>
        </w:rPr>
        <w:t>│         }</w:t>
      </w:r>
    </w:p>
    <w:p w14:paraId="3F7D82D7" w14:textId="77777777" w:rsidR="001E6F3D" w:rsidRDefault="00000000">
      <w:pPr>
        <w:shd w:val="clear" w:color="auto" w:fill="000000"/>
        <w:ind w:left="360"/>
      </w:pPr>
      <w:r>
        <w:rPr>
          <w:rFonts w:ascii="Consolas" w:hAnsi="Consolas"/>
          <w:color w:val="FFFFFF"/>
          <w:sz w:val="20"/>
        </w:rPr>
        <w:t>│         data.append(record)</w:t>
      </w:r>
    </w:p>
    <w:p w14:paraId="4D1157A2" w14:textId="77777777" w:rsidR="001E6F3D" w:rsidRDefault="00000000">
      <w:pPr>
        <w:shd w:val="clear" w:color="auto" w:fill="000000"/>
        <w:ind w:left="360"/>
      </w:pPr>
      <w:r>
        <w:rPr>
          <w:rFonts w:ascii="Consolas" w:hAnsi="Consolas"/>
          <w:color w:val="FFFFFF"/>
          <w:sz w:val="20"/>
        </w:rPr>
        <w:t>│     return pd.DataFrame(data)</w:t>
      </w:r>
    </w:p>
    <w:p w14:paraId="2D5BC06A" w14:textId="77777777" w:rsidR="001E6F3D" w:rsidRDefault="00000000">
      <w:pPr>
        <w:shd w:val="clear" w:color="auto" w:fill="000000"/>
        <w:ind w:left="360"/>
      </w:pPr>
      <w:r>
        <w:rPr>
          <w:rFonts w:ascii="Consolas" w:hAnsi="Consolas"/>
          <w:color w:val="FFFFFF"/>
          <w:sz w:val="20"/>
        </w:rPr>
        <w:t>└─$</w:t>
      </w:r>
    </w:p>
    <w:p w14:paraId="33F15ED3" w14:textId="77777777" w:rsidR="001E6F3D" w:rsidRDefault="00000000">
      <w:r>
        <w:rPr>
          <w:rFonts w:ascii="Calibri" w:hAnsi="Calibri"/>
        </w:rPr>
        <w:t>Purpose: Generates synthetic inventory data with product IDs, quantities, prices, timestamps, locations, and categories for testing.</w:t>
      </w:r>
    </w:p>
    <w:p w14:paraId="4DCFA6F5" w14:textId="77777777" w:rsidR="001E6F3D" w:rsidRDefault="00000000">
      <w:r>
        <w:rPr>
          <w:rFonts w:ascii="Calibri" w:hAnsi="Calibri"/>
          <w:b/>
        </w:rPr>
        <w:t>Console Output:</w:t>
      </w:r>
    </w:p>
    <w:p w14:paraId="3244EAD5" w14:textId="77777777" w:rsidR="001E6F3D" w:rsidRDefault="00000000">
      <w:pPr>
        <w:pStyle w:val="ListBullet"/>
      </w:pPr>
      <w:r>
        <w:rPr>
          <w:rFonts w:ascii="Calibri" w:hAnsi="Calibri"/>
        </w:rPr>
        <w:t>Generated 10 records with columns: product_id, quantity, price, event_timestamp, store_location, category.</w:t>
      </w:r>
    </w:p>
    <w:p w14:paraId="18F1C173" w14:textId="77777777" w:rsidR="001E6F3D" w:rsidRDefault="00000000">
      <w:r>
        <w:rPr>
          <w:rFonts w:ascii="Calibri" w:hAnsi="Calibri"/>
          <w:b/>
        </w:rPr>
        <w:t>Key Lines:</w:t>
      </w:r>
    </w:p>
    <w:p w14:paraId="0D972AFA" w14:textId="77777777" w:rsidR="001E6F3D" w:rsidRDefault="00000000">
      <w:pPr>
        <w:pStyle w:val="ListBullet"/>
      </w:pPr>
      <w:r>
        <w:rPr>
          <w:rFonts w:ascii="Calibri" w:hAnsi="Calibri"/>
        </w:rPr>
        <w:t>`PRODUCTS = [...]`: Defines sample product IDs.</w:t>
      </w:r>
    </w:p>
    <w:p w14:paraId="7B587642" w14:textId="77777777" w:rsidR="001E6F3D" w:rsidRDefault="00000000">
      <w:pPr>
        <w:pStyle w:val="ListBullet"/>
      </w:pPr>
      <w:r>
        <w:rPr>
          <w:rFonts w:ascii="Calibri" w:hAnsi="Calibri"/>
        </w:rPr>
        <w:t>`np.random.choice(PRODUCTS)`: Randomly selects a product ID.</w:t>
      </w:r>
    </w:p>
    <w:p w14:paraId="0BBDC016" w14:textId="77777777" w:rsidR="001E6F3D" w:rsidRDefault="00000000">
      <w:pPr>
        <w:pStyle w:val="ListBullet"/>
      </w:pPr>
      <w:r>
        <w:rPr>
          <w:rFonts w:ascii="Calibri" w:hAnsi="Calibri"/>
        </w:rPr>
        <w:t>`pd.DataFrame(data)`: Converts data to a Pandas DataFrame.</w:t>
      </w:r>
    </w:p>
    <w:p w14:paraId="097EB415" w14:textId="77777777" w:rsidR="001E6F3D" w:rsidRDefault="00000000">
      <w:r>
        <w:rPr>
          <w:rFonts w:ascii="Calibri" w:hAnsi="Calibri"/>
          <w:b/>
        </w:rPr>
        <w:t>`process_inventory.py` - Data Processing with Spark</w:t>
      </w:r>
    </w:p>
    <w:p w14:paraId="5CCF43EC" w14:textId="77777777" w:rsidR="001E6F3D" w:rsidRDefault="00000000">
      <w:pPr>
        <w:shd w:val="clear" w:color="auto" w:fill="000000"/>
        <w:ind w:left="360"/>
      </w:pPr>
      <w:r>
        <w:rPr>
          <w:rFonts w:ascii="Consolas" w:hAnsi="Consolas"/>
          <w:color w:val="FFFFFF"/>
          <w:sz w:val="20"/>
        </w:rPr>
        <w:lastRenderedPageBreak/>
        <w:t>┌──(inventory_venv)──[D:\inventory_project]</w:t>
      </w:r>
    </w:p>
    <w:p w14:paraId="166D9AB7" w14:textId="77777777" w:rsidR="001E6F3D" w:rsidRDefault="00000000">
      <w:pPr>
        <w:shd w:val="clear" w:color="auto" w:fill="000000"/>
        <w:ind w:left="360"/>
      </w:pPr>
      <w:r>
        <w:rPr>
          <w:rFonts w:ascii="Consolas" w:hAnsi="Consolas"/>
          <w:color w:val="FFFFFF"/>
          <w:sz w:val="20"/>
        </w:rPr>
        <w:t>│ from pyspark.sql import SparkSession</w:t>
      </w:r>
    </w:p>
    <w:p w14:paraId="05D51A21" w14:textId="77777777" w:rsidR="001E6F3D" w:rsidRDefault="00000000">
      <w:pPr>
        <w:shd w:val="clear" w:color="auto" w:fill="000000"/>
        <w:ind w:left="360"/>
      </w:pPr>
      <w:r>
        <w:rPr>
          <w:rFonts w:ascii="Consolas" w:hAnsi="Consolas"/>
          <w:color w:val="FFFFFF"/>
          <w:sz w:val="20"/>
        </w:rPr>
        <w:t>│ from pyspark.sql.functions import col, sum, avg</w:t>
      </w:r>
    </w:p>
    <w:p w14:paraId="5B580794" w14:textId="77777777" w:rsidR="001E6F3D" w:rsidRDefault="00000000">
      <w:pPr>
        <w:shd w:val="clear" w:color="auto" w:fill="000000"/>
        <w:ind w:left="360"/>
      </w:pPr>
      <w:r>
        <w:rPr>
          <w:rFonts w:ascii="Consolas" w:hAnsi="Consolas"/>
          <w:color w:val="FFFFFF"/>
          <w:sz w:val="20"/>
        </w:rPr>
        <w:t xml:space="preserve">│ </w:t>
      </w:r>
    </w:p>
    <w:p w14:paraId="5B279D51" w14:textId="77777777" w:rsidR="001E6F3D" w:rsidRDefault="00000000">
      <w:pPr>
        <w:shd w:val="clear" w:color="auto" w:fill="000000"/>
        <w:ind w:left="360"/>
      </w:pPr>
      <w:r>
        <w:rPr>
          <w:rFonts w:ascii="Consolas" w:hAnsi="Consolas"/>
          <w:color w:val="FFFFFF"/>
          <w:sz w:val="20"/>
        </w:rPr>
        <w:t>│ # Initialize Spark session</w:t>
      </w:r>
    </w:p>
    <w:p w14:paraId="19CB237D" w14:textId="77777777" w:rsidR="001E6F3D" w:rsidRDefault="00000000">
      <w:pPr>
        <w:shd w:val="clear" w:color="auto" w:fill="000000"/>
        <w:ind w:left="360"/>
      </w:pPr>
      <w:r>
        <w:rPr>
          <w:rFonts w:ascii="Consolas" w:hAnsi="Consolas"/>
          <w:color w:val="FFFFFF"/>
          <w:sz w:val="20"/>
        </w:rPr>
        <w:t>│ spark = SparkSession.builder \</w:t>
      </w:r>
    </w:p>
    <w:p w14:paraId="211D3DF1" w14:textId="77777777" w:rsidR="001E6F3D" w:rsidRDefault="00000000">
      <w:pPr>
        <w:shd w:val="clear" w:color="auto" w:fill="000000"/>
        <w:ind w:left="360"/>
      </w:pPr>
      <w:r>
        <w:rPr>
          <w:rFonts w:ascii="Consolas" w:hAnsi="Consolas"/>
          <w:color w:val="FFFFFF"/>
          <w:sz w:val="20"/>
        </w:rPr>
        <w:t>│     .appName('InventoryProcessing') \</w:t>
      </w:r>
    </w:p>
    <w:p w14:paraId="79DDFD9F" w14:textId="77777777" w:rsidR="001E6F3D" w:rsidRDefault="00000000">
      <w:pPr>
        <w:shd w:val="clear" w:color="auto" w:fill="000000"/>
        <w:ind w:left="360"/>
      </w:pPr>
      <w:r>
        <w:rPr>
          <w:rFonts w:ascii="Consolas" w:hAnsi="Consolas"/>
          <w:color w:val="FFFFFF"/>
          <w:sz w:val="20"/>
        </w:rPr>
        <w:t>│     .master('local[2]') \</w:t>
      </w:r>
    </w:p>
    <w:p w14:paraId="5457AA02" w14:textId="77777777" w:rsidR="001E6F3D" w:rsidRDefault="00000000">
      <w:pPr>
        <w:shd w:val="clear" w:color="auto" w:fill="000000"/>
        <w:ind w:left="360"/>
      </w:pPr>
      <w:r>
        <w:rPr>
          <w:rFonts w:ascii="Consolas" w:hAnsi="Consolas"/>
          <w:color w:val="FFFFFF"/>
          <w:sz w:val="20"/>
        </w:rPr>
        <w:t>│     .getOrCreate()</w:t>
      </w:r>
    </w:p>
    <w:p w14:paraId="4221E246" w14:textId="77777777" w:rsidR="001E6F3D" w:rsidRDefault="00000000">
      <w:pPr>
        <w:shd w:val="clear" w:color="auto" w:fill="000000"/>
        <w:ind w:left="360"/>
      </w:pPr>
      <w:r>
        <w:rPr>
          <w:rFonts w:ascii="Consolas" w:hAnsi="Consolas"/>
          <w:color w:val="FFFFFF"/>
          <w:sz w:val="20"/>
        </w:rPr>
        <w:t xml:space="preserve">│ </w:t>
      </w:r>
    </w:p>
    <w:p w14:paraId="28F25F36" w14:textId="77777777" w:rsidR="001E6F3D" w:rsidRDefault="00000000">
      <w:pPr>
        <w:shd w:val="clear" w:color="auto" w:fill="000000"/>
        <w:ind w:left="360"/>
      </w:pPr>
      <w:r>
        <w:rPr>
          <w:rFonts w:ascii="Consolas" w:hAnsi="Consolas"/>
          <w:color w:val="FFFFFF"/>
          <w:sz w:val="20"/>
        </w:rPr>
        <w:t>│ # Compute metrics</w:t>
      </w:r>
    </w:p>
    <w:p w14:paraId="753B74E7" w14:textId="77777777" w:rsidR="001E6F3D" w:rsidRDefault="00000000">
      <w:pPr>
        <w:shd w:val="clear" w:color="auto" w:fill="000000"/>
        <w:ind w:left="360"/>
      </w:pPr>
      <w:r>
        <w:rPr>
          <w:rFonts w:ascii="Consolas" w:hAnsi="Consolas"/>
          <w:color w:val="FFFFFF"/>
          <w:sz w:val="20"/>
        </w:rPr>
        <w:t>│ base_data = df.withColumn('stock_value', col('quantity') * col('price'))</w:t>
      </w:r>
    </w:p>
    <w:p w14:paraId="0500BD67" w14:textId="77777777" w:rsidR="001E6F3D" w:rsidRDefault="00000000">
      <w:pPr>
        <w:shd w:val="clear" w:color="auto" w:fill="000000"/>
        <w:ind w:left="360"/>
      </w:pPr>
      <w:r>
        <w:rPr>
          <w:rFonts w:ascii="Consolas" w:hAnsi="Consolas"/>
          <w:color w:val="FFFFFF"/>
          <w:sz w:val="20"/>
        </w:rPr>
        <w:t>│ windowed_data = base_data.groupBy('store_location', 'category') \</w:t>
      </w:r>
    </w:p>
    <w:p w14:paraId="086ED916" w14:textId="77777777" w:rsidR="001E6F3D" w:rsidRDefault="00000000">
      <w:pPr>
        <w:shd w:val="clear" w:color="auto" w:fill="000000"/>
        <w:ind w:left="360"/>
      </w:pPr>
      <w:r>
        <w:rPr>
          <w:rFonts w:ascii="Consolas" w:hAnsi="Consolas"/>
          <w:color w:val="FFFFFF"/>
          <w:sz w:val="20"/>
        </w:rPr>
        <w:t>│     .agg(sum('quantity').alias('total_quantity'), avg('price').alias('avg_price'))</w:t>
      </w:r>
    </w:p>
    <w:p w14:paraId="1F8ACB1B" w14:textId="77777777" w:rsidR="001E6F3D" w:rsidRDefault="00000000">
      <w:pPr>
        <w:shd w:val="clear" w:color="auto" w:fill="000000"/>
        <w:ind w:left="360"/>
      </w:pPr>
      <w:r>
        <w:rPr>
          <w:rFonts w:ascii="Consolas" w:hAnsi="Consolas"/>
          <w:color w:val="FFFFFF"/>
          <w:sz w:val="20"/>
        </w:rPr>
        <w:t>└─$</w:t>
      </w:r>
    </w:p>
    <w:p w14:paraId="2A9E816F" w14:textId="77777777" w:rsidR="001E6F3D" w:rsidRDefault="00000000">
      <w:r>
        <w:rPr>
          <w:rFonts w:ascii="Calibri" w:hAnsi="Calibri"/>
        </w:rPr>
        <w:t>Purpose: Processes inventory data using Spark to compute metrics like total quantity and average price per store location and category.</w:t>
      </w:r>
    </w:p>
    <w:p w14:paraId="1DD842C3" w14:textId="77777777" w:rsidR="001E6F3D" w:rsidRDefault="00000000">
      <w:r>
        <w:rPr>
          <w:rFonts w:ascii="Calibri" w:hAnsi="Calibri"/>
          <w:b/>
        </w:rPr>
        <w:t>Console Output:</w:t>
      </w:r>
    </w:p>
    <w:p w14:paraId="0C85F89A" w14:textId="77777777" w:rsidR="001E6F3D" w:rsidRDefault="00000000">
      <w:pPr>
        <w:pStyle w:val="ListBullet"/>
      </w:pPr>
      <w:r>
        <w:rPr>
          <w:rFonts w:ascii="Calibri" w:hAnsi="Calibri"/>
        </w:rPr>
        <w:t>Spark DataFrame created with ~100 rows.</w:t>
      </w:r>
    </w:p>
    <w:p w14:paraId="0A9EE38C" w14:textId="77777777" w:rsidR="001E6F3D" w:rsidRDefault="00000000">
      <w:pPr>
        <w:pStyle w:val="ListBullet"/>
      </w:pPr>
      <w:r>
        <w:rPr>
          <w:rFonts w:ascii="Calibri" w:hAnsi="Calibri"/>
        </w:rPr>
        <w:t>Metrics computed: total_quantity, avg_price.</w:t>
      </w:r>
    </w:p>
    <w:p w14:paraId="0C8C1CCC" w14:textId="77777777" w:rsidR="001E6F3D" w:rsidRDefault="00000000">
      <w:r>
        <w:rPr>
          <w:rFonts w:ascii="Calibri" w:hAnsi="Calibri"/>
          <w:b/>
        </w:rPr>
        <w:t>Key Lines:</w:t>
      </w:r>
    </w:p>
    <w:p w14:paraId="763974A7" w14:textId="77777777" w:rsidR="001E6F3D" w:rsidRDefault="00000000">
      <w:pPr>
        <w:pStyle w:val="ListBullet"/>
      </w:pPr>
      <w:r>
        <w:rPr>
          <w:rFonts w:ascii="Calibri" w:hAnsi="Calibri"/>
        </w:rPr>
        <w:t>`SparkSession.builder ...`: Initializes a Spark session in local mode.</w:t>
      </w:r>
    </w:p>
    <w:p w14:paraId="153D33DD" w14:textId="77777777" w:rsidR="001E6F3D" w:rsidRDefault="00000000">
      <w:pPr>
        <w:pStyle w:val="ListBullet"/>
      </w:pPr>
      <w:r>
        <w:rPr>
          <w:rFonts w:ascii="Calibri" w:hAnsi="Calibri"/>
        </w:rPr>
        <w:t>`df.withColumn('stock_value', ...)`: Computes stock value as quantity * price.</w:t>
      </w:r>
    </w:p>
    <w:p w14:paraId="67FB6F3D" w14:textId="77777777" w:rsidR="001E6F3D" w:rsidRDefault="00000000">
      <w:pPr>
        <w:pStyle w:val="ListBullet"/>
      </w:pPr>
      <w:r>
        <w:rPr>
          <w:rFonts w:ascii="Calibri" w:hAnsi="Calibri"/>
        </w:rPr>
        <w:t>`groupBy(...).agg(...)`: Aggregates data by store location and category.</w:t>
      </w:r>
    </w:p>
    <w:p w14:paraId="33E75BB7" w14:textId="77777777" w:rsidR="001E6F3D" w:rsidRDefault="00000000">
      <w:pPr>
        <w:pStyle w:val="Heading1"/>
      </w:pPr>
      <w:r>
        <w:rPr>
          <w:rFonts w:ascii="Calibri" w:hAnsi="Calibri"/>
        </w:rPr>
        <w:t>Troubleshooting Steps</w:t>
      </w:r>
    </w:p>
    <w:p w14:paraId="4DB64C2D" w14:textId="77777777" w:rsidR="001E6F3D" w:rsidRDefault="00000000">
      <w:r>
        <w:rPr>
          <w:rFonts w:ascii="Calibri" w:hAnsi="Calibri"/>
          <w:b/>
        </w:rPr>
        <w:t>Error: `Pulsar Connection Failed`</w:t>
      </w:r>
    </w:p>
    <w:p w14:paraId="65954C3D" w14:textId="77777777" w:rsidR="001E6F3D" w:rsidRDefault="00000000">
      <w:pPr>
        <w:pStyle w:val="ListBullet"/>
      </w:pPr>
      <w:r>
        <w:rPr>
          <w:rFonts w:ascii="Calibri" w:hAnsi="Calibri"/>
        </w:rPr>
        <w:t>Cause: Unable to connect to Pulsar at `pulsar://172.27.235.96:6650`.</w:t>
      </w:r>
    </w:p>
    <w:p w14:paraId="2B9A9D99" w14:textId="77777777" w:rsidR="001E6F3D" w:rsidRDefault="00000000">
      <w:pPr>
        <w:shd w:val="clear" w:color="auto" w:fill="000000"/>
        <w:ind w:left="360"/>
      </w:pPr>
      <w:r>
        <w:rPr>
          <w:rFonts w:ascii="Consolas" w:hAnsi="Consolas"/>
          <w:color w:val="FFFFFF"/>
          <w:sz w:val="20"/>
        </w:rPr>
        <w:lastRenderedPageBreak/>
        <w:t>┌──(inventory_venv)──[D:\inventory_project]</w:t>
      </w:r>
    </w:p>
    <w:p w14:paraId="659CBD76" w14:textId="77777777" w:rsidR="001E6F3D" w:rsidRDefault="00000000">
      <w:pPr>
        <w:shd w:val="clear" w:color="auto" w:fill="000000"/>
        <w:ind w:left="360"/>
      </w:pPr>
      <w:r>
        <w:rPr>
          <w:rFonts w:ascii="Consolas" w:hAnsi="Consolas"/>
          <w:color w:val="FFFFFF"/>
          <w:sz w:val="20"/>
        </w:rPr>
        <w:t>│ Add retries in `ingest.py`:</w:t>
      </w:r>
    </w:p>
    <w:p w14:paraId="491D51A0" w14:textId="77777777" w:rsidR="001E6F3D" w:rsidRDefault="00000000">
      <w:pPr>
        <w:shd w:val="clear" w:color="auto" w:fill="000000"/>
        <w:ind w:left="360"/>
      </w:pPr>
      <w:r>
        <w:rPr>
          <w:rFonts w:ascii="Consolas" w:hAnsi="Consolas"/>
          <w:color w:val="FFFFFF"/>
          <w:sz w:val="20"/>
        </w:rPr>
        <w:t>│ for attempt in range(1, 4):</w:t>
      </w:r>
    </w:p>
    <w:p w14:paraId="04D14756" w14:textId="77777777" w:rsidR="001E6F3D" w:rsidRDefault="00000000">
      <w:pPr>
        <w:shd w:val="clear" w:color="auto" w:fill="000000"/>
        <w:ind w:left="360"/>
      </w:pPr>
      <w:r>
        <w:rPr>
          <w:rFonts w:ascii="Consolas" w:hAnsi="Consolas"/>
          <w:color w:val="FFFFFF"/>
          <w:sz w:val="20"/>
        </w:rPr>
        <w:t>│     try:</w:t>
      </w:r>
    </w:p>
    <w:p w14:paraId="6BAA6A68" w14:textId="77777777" w:rsidR="001E6F3D" w:rsidRDefault="00000000">
      <w:pPr>
        <w:shd w:val="clear" w:color="auto" w:fill="000000"/>
        <w:ind w:left="360"/>
      </w:pPr>
      <w:r>
        <w:rPr>
          <w:rFonts w:ascii="Consolas" w:hAnsi="Consolas"/>
          <w:color w:val="FFFFFF"/>
          <w:sz w:val="20"/>
        </w:rPr>
        <w:t>│         client = Client(PULSAR_SERVICE_URL)</w:t>
      </w:r>
    </w:p>
    <w:p w14:paraId="03C11285" w14:textId="77777777" w:rsidR="001E6F3D" w:rsidRDefault="00000000">
      <w:pPr>
        <w:shd w:val="clear" w:color="auto" w:fill="000000"/>
        <w:ind w:left="360"/>
      </w:pPr>
      <w:r>
        <w:rPr>
          <w:rFonts w:ascii="Consolas" w:hAnsi="Consolas"/>
          <w:color w:val="FFFFFF"/>
          <w:sz w:val="20"/>
        </w:rPr>
        <w:t>│         producer = client.create_producer(PULSAR_TOPIC)</w:t>
      </w:r>
    </w:p>
    <w:p w14:paraId="20F019D0" w14:textId="77777777" w:rsidR="001E6F3D" w:rsidRDefault="00000000">
      <w:pPr>
        <w:shd w:val="clear" w:color="auto" w:fill="000000"/>
        <w:ind w:left="360"/>
      </w:pPr>
      <w:r>
        <w:rPr>
          <w:rFonts w:ascii="Consolas" w:hAnsi="Consolas"/>
          <w:color w:val="FFFFFF"/>
          <w:sz w:val="20"/>
        </w:rPr>
        <w:t>│         break</w:t>
      </w:r>
    </w:p>
    <w:p w14:paraId="361AFB75" w14:textId="77777777" w:rsidR="001E6F3D" w:rsidRDefault="00000000">
      <w:pPr>
        <w:shd w:val="clear" w:color="auto" w:fill="000000"/>
        <w:ind w:left="360"/>
      </w:pPr>
      <w:r>
        <w:rPr>
          <w:rFonts w:ascii="Consolas" w:hAnsi="Consolas"/>
          <w:color w:val="FFFFFF"/>
          <w:sz w:val="20"/>
        </w:rPr>
        <w:t>│     except Exception as e:</w:t>
      </w:r>
    </w:p>
    <w:p w14:paraId="442D8880" w14:textId="77777777" w:rsidR="001E6F3D" w:rsidRDefault="00000000">
      <w:pPr>
        <w:shd w:val="clear" w:color="auto" w:fill="000000"/>
        <w:ind w:left="360"/>
      </w:pPr>
      <w:r>
        <w:rPr>
          <w:rFonts w:ascii="Consolas" w:hAnsi="Consolas"/>
          <w:color w:val="FFFFFF"/>
          <w:sz w:val="20"/>
        </w:rPr>
        <w:t>│         if attempt == 3:</w:t>
      </w:r>
    </w:p>
    <w:p w14:paraId="21DA7DE7" w14:textId="77777777" w:rsidR="001E6F3D" w:rsidRDefault="00000000">
      <w:pPr>
        <w:shd w:val="clear" w:color="auto" w:fill="000000"/>
        <w:ind w:left="360"/>
      </w:pPr>
      <w:r>
        <w:rPr>
          <w:rFonts w:ascii="Consolas" w:hAnsi="Consolas"/>
          <w:color w:val="FFFFFF"/>
          <w:sz w:val="20"/>
        </w:rPr>
        <w:t>│             raise</w:t>
      </w:r>
    </w:p>
    <w:p w14:paraId="561CD3DE" w14:textId="77777777" w:rsidR="001E6F3D" w:rsidRDefault="00000000">
      <w:pPr>
        <w:shd w:val="clear" w:color="auto" w:fill="000000"/>
        <w:ind w:left="360"/>
      </w:pPr>
      <w:r>
        <w:rPr>
          <w:rFonts w:ascii="Consolas" w:hAnsi="Consolas"/>
          <w:color w:val="FFFFFF"/>
          <w:sz w:val="20"/>
        </w:rPr>
        <w:t>└─$</w:t>
      </w:r>
    </w:p>
    <w:p w14:paraId="2AF8DA65" w14:textId="77777777" w:rsidR="001E6F3D" w:rsidRDefault="00000000">
      <w:pPr>
        <w:pStyle w:val="ListBullet"/>
      </w:pPr>
      <w:r>
        <w:rPr>
          <w:rFonts w:ascii="Calibri" w:hAnsi="Calibri"/>
        </w:rPr>
        <w:t>Verify:</w:t>
      </w:r>
    </w:p>
    <w:p w14:paraId="27DF1A00" w14:textId="77777777" w:rsidR="001E6F3D" w:rsidRDefault="00000000">
      <w:pPr>
        <w:shd w:val="clear" w:color="auto" w:fill="000000"/>
        <w:ind w:left="360"/>
      </w:pPr>
      <w:r>
        <w:rPr>
          <w:rFonts w:ascii="Consolas" w:hAnsi="Consolas"/>
          <w:color w:val="FFFFFF"/>
          <w:sz w:val="20"/>
        </w:rPr>
        <w:t>┌──(inventory_venv)──[D:\inventory_project]</w:t>
      </w:r>
    </w:p>
    <w:p w14:paraId="34F54C84" w14:textId="77777777" w:rsidR="001E6F3D" w:rsidRDefault="00000000">
      <w:pPr>
        <w:shd w:val="clear" w:color="auto" w:fill="000000"/>
        <w:ind w:left="360"/>
      </w:pPr>
      <w:r>
        <w:rPr>
          <w:rFonts w:ascii="Consolas" w:hAnsi="Consolas"/>
          <w:color w:val="FFFFFF"/>
          <w:sz w:val="20"/>
        </w:rPr>
        <w:t>│ Ensure Pulsar is running:</w:t>
      </w:r>
    </w:p>
    <w:p w14:paraId="4185279D" w14:textId="77777777" w:rsidR="001E6F3D" w:rsidRDefault="00000000">
      <w:pPr>
        <w:shd w:val="clear" w:color="auto" w:fill="000000"/>
        <w:ind w:left="360"/>
      </w:pPr>
      <w:r>
        <w:rPr>
          <w:rFonts w:ascii="Consolas" w:hAnsi="Consolas"/>
          <w:color w:val="FFFFFF"/>
          <w:sz w:val="20"/>
        </w:rPr>
        <w:t>│ docker ps | findstr pulsar</w:t>
      </w:r>
    </w:p>
    <w:p w14:paraId="2C4D8CB3" w14:textId="77777777" w:rsidR="001E6F3D" w:rsidRDefault="00000000">
      <w:pPr>
        <w:shd w:val="clear" w:color="auto" w:fill="000000"/>
        <w:ind w:left="360"/>
      </w:pPr>
      <w:r>
        <w:rPr>
          <w:rFonts w:ascii="Consolas" w:hAnsi="Consolas"/>
          <w:color w:val="FFFFFF"/>
          <w:sz w:val="20"/>
        </w:rPr>
        <w:t>└─$</w:t>
      </w:r>
    </w:p>
    <w:p w14:paraId="361B80A0" w14:textId="77777777" w:rsidR="001E6F3D" w:rsidRDefault="00000000">
      <w:r>
        <w:rPr>
          <w:rFonts w:ascii="Calibri" w:hAnsi="Calibri"/>
          <w:b/>
        </w:rPr>
        <w:t>Error: `Broken Pipe` in Spark</w:t>
      </w:r>
    </w:p>
    <w:p w14:paraId="58224C8C" w14:textId="77777777" w:rsidR="001E6F3D" w:rsidRDefault="00000000">
      <w:pPr>
        <w:pStyle w:val="ListBullet"/>
      </w:pPr>
      <w:r>
        <w:rPr>
          <w:rFonts w:ascii="Calibri" w:hAnsi="Calibri"/>
        </w:rPr>
        <w:t>Cause: Spark DataFrame to Pandas conversion failed.</w:t>
      </w:r>
    </w:p>
    <w:p w14:paraId="36DF6935" w14:textId="77777777" w:rsidR="001E6F3D" w:rsidRDefault="00000000">
      <w:pPr>
        <w:shd w:val="clear" w:color="auto" w:fill="000000"/>
        <w:ind w:left="360"/>
      </w:pPr>
      <w:r>
        <w:rPr>
          <w:rFonts w:ascii="Consolas" w:hAnsi="Consolas"/>
          <w:color w:val="FFFFFF"/>
          <w:sz w:val="20"/>
        </w:rPr>
        <w:t>┌──(inventory_venv)──[D:\inventory_project]</w:t>
      </w:r>
    </w:p>
    <w:p w14:paraId="33D3E1A2" w14:textId="77777777" w:rsidR="001E6F3D" w:rsidRDefault="00000000">
      <w:pPr>
        <w:shd w:val="clear" w:color="auto" w:fill="000000"/>
        <w:ind w:left="360"/>
      </w:pPr>
      <w:r>
        <w:rPr>
          <w:rFonts w:ascii="Consolas" w:hAnsi="Consolas"/>
          <w:color w:val="FFFFFF"/>
          <w:sz w:val="20"/>
        </w:rPr>
        <w:t>│ Disable Arrow optimization:</w:t>
      </w:r>
    </w:p>
    <w:p w14:paraId="6283D359" w14:textId="77777777" w:rsidR="001E6F3D" w:rsidRDefault="00000000">
      <w:pPr>
        <w:shd w:val="clear" w:color="auto" w:fill="000000"/>
        <w:ind w:left="360"/>
      </w:pPr>
      <w:r>
        <w:rPr>
          <w:rFonts w:ascii="Consolas" w:hAnsi="Consolas"/>
          <w:color w:val="FFFFFF"/>
          <w:sz w:val="20"/>
        </w:rPr>
        <w:t>│ spark.conf.set('spark.sql.execution.arrow.pyspark.enabled', 'false')</w:t>
      </w:r>
    </w:p>
    <w:p w14:paraId="764FF2D1" w14:textId="77777777" w:rsidR="001E6F3D" w:rsidRDefault="00000000">
      <w:pPr>
        <w:shd w:val="clear" w:color="auto" w:fill="000000"/>
        <w:ind w:left="360"/>
      </w:pPr>
      <w:r>
        <w:rPr>
          <w:rFonts w:ascii="Consolas" w:hAnsi="Consolas"/>
          <w:color w:val="FFFFFF"/>
          <w:sz w:val="20"/>
        </w:rPr>
        <w:t>└─$</w:t>
      </w:r>
    </w:p>
    <w:p w14:paraId="742334EF" w14:textId="77777777" w:rsidR="001E6F3D" w:rsidRDefault="00000000">
      <w:pPr>
        <w:pStyle w:val="ListBullet"/>
      </w:pPr>
      <w:r>
        <w:rPr>
          <w:rFonts w:ascii="Calibri" w:hAnsi="Calibri"/>
        </w:rPr>
        <w:t>Verify:</w:t>
      </w:r>
    </w:p>
    <w:p w14:paraId="05B29C27" w14:textId="77777777" w:rsidR="001E6F3D" w:rsidRDefault="00000000">
      <w:pPr>
        <w:shd w:val="clear" w:color="auto" w:fill="000000"/>
        <w:ind w:left="360"/>
      </w:pPr>
      <w:r>
        <w:rPr>
          <w:rFonts w:ascii="Consolas" w:hAnsi="Consolas"/>
          <w:color w:val="FFFFFF"/>
          <w:sz w:val="20"/>
        </w:rPr>
        <w:t>┌──(inventory_venv)──[D:\inventory_project]</w:t>
      </w:r>
    </w:p>
    <w:p w14:paraId="301D4A3A" w14:textId="77777777" w:rsidR="001E6F3D" w:rsidRDefault="00000000">
      <w:pPr>
        <w:shd w:val="clear" w:color="auto" w:fill="000000"/>
        <w:ind w:left="360"/>
      </w:pPr>
      <w:r>
        <w:rPr>
          <w:rFonts w:ascii="Consolas" w:hAnsi="Consolas"/>
          <w:color w:val="FFFFFF"/>
          <w:sz w:val="20"/>
        </w:rPr>
        <w:t>│ Check Spark logs:</w:t>
      </w:r>
    </w:p>
    <w:p w14:paraId="6EB5668A" w14:textId="77777777" w:rsidR="001E6F3D" w:rsidRDefault="00000000">
      <w:pPr>
        <w:shd w:val="clear" w:color="auto" w:fill="000000"/>
        <w:ind w:left="360"/>
      </w:pPr>
      <w:r>
        <w:rPr>
          <w:rFonts w:ascii="Consolas" w:hAnsi="Consolas"/>
          <w:color w:val="FFFFFF"/>
          <w:sz w:val="20"/>
        </w:rPr>
        <w:t>│ type D:\inventory_project\spark-events\*.log</w:t>
      </w:r>
    </w:p>
    <w:p w14:paraId="402BA34F" w14:textId="77777777" w:rsidR="001E6F3D" w:rsidRDefault="00000000">
      <w:pPr>
        <w:shd w:val="clear" w:color="auto" w:fill="000000"/>
        <w:ind w:left="360"/>
      </w:pPr>
      <w:r>
        <w:rPr>
          <w:rFonts w:ascii="Consolas" w:hAnsi="Consolas"/>
          <w:color w:val="FFFFFF"/>
          <w:sz w:val="20"/>
        </w:rPr>
        <w:t>└─$</w:t>
      </w:r>
    </w:p>
    <w:p w14:paraId="6524EC2F" w14:textId="77777777" w:rsidR="001E6F3D" w:rsidRDefault="00000000">
      <w:pPr>
        <w:pStyle w:val="Heading1"/>
      </w:pPr>
      <w:r>
        <w:rPr>
          <w:rFonts w:ascii="Calibri" w:hAnsi="Calibri"/>
        </w:rPr>
        <w:lastRenderedPageBreak/>
        <w:t>Desired Outputs</w:t>
      </w:r>
    </w:p>
    <w:p w14:paraId="5485A2C9" w14:textId="77777777" w:rsidR="001E6F3D" w:rsidRDefault="00000000">
      <w:r>
        <w:rPr>
          <w:rFonts w:ascii="Calibri" w:hAnsi="Calibri"/>
          <w:b/>
        </w:rPr>
        <w:t>Streamlit Dashboard:</w:t>
      </w:r>
    </w:p>
    <w:p w14:paraId="25C2DF73" w14:textId="77777777" w:rsidR="001E6F3D" w:rsidRDefault="00000000">
      <w:pPr>
        <w:pStyle w:val="ListBullet"/>
      </w:pPr>
      <w:r>
        <w:rPr>
          <w:rFonts w:ascii="Calibri" w:hAnsi="Calibri"/>
        </w:rPr>
        <w:t>Interactive dashboard at `http://localhost:8501`.</w:t>
      </w:r>
    </w:p>
    <w:p w14:paraId="4002FDDE" w14:textId="77777777" w:rsidR="001E6F3D" w:rsidRPr="0079526C" w:rsidRDefault="00000000">
      <w:pPr>
        <w:pStyle w:val="ListBullet"/>
      </w:pPr>
      <w:r>
        <w:rPr>
          <w:rFonts w:ascii="Calibri" w:hAnsi="Calibri"/>
        </w:rPr>
        <w:t>Sections: Ingest More Data, Inventory Metrics, Machine Learning Models, Anomaly Detection and Notifications.</w:t>
      </w:r>
    </w:p>
    <w:p w14:paraId="126F9192" w14:textId="60AAEEB8" w:rsidR="0079526C" w:rsidRDefault="0079526C" w:rsidP="0079526C">
      <w:pPr>
        <w:pStyle w:val="ListBullet"/>
        <w:numPr>
          <w:ilvl w:val="0"/>
          <w:numId w:val="0"/>
        </w:numPr>
        <w:ind w:left="360"/>
      </w:pPr>
      <w:r>
        <w:rPr>
          <w:noProof/>
        </w:rPr>
        <w:drawing>
          <wp:inline distT="0" distB="0" distL="0" distR="0" wp14:anchorId="1894FE7C" wp14:editId="203B7473">
            <wp:extent cx="5486400" cy="2433955"/>
            <wp:effectExtent l="0" t="0" r="0" b="4445"/>
            <wp:docPr id="430287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87372" name=""/>
                    <pic:cNvPicPr/>
                  </pic:nvPicPr>
                  <pic:blipFill>
                    <a:blip r:embed="rId6"/>
                    <a:stretch>
                      <a:fillRect/>
                    </a:stretch>
                  </pic:blipFill>
                  <pic:spPr>
                    <a:xfrm>
                      <a:off x="0" y="0"/>
                      <a:ext cx="5486400" cy="2433955"/>
                    </a:xfrm>
                    <a:prstGeom prst="rect">
                      <a:avLst/>
                    </a:prstGeom>
                  </pic:spPr>
                </pic:pic>
              </a:graphicData>
            </a:graphic>
          </wp:inline>
        </w:drawing>
      </w:r>
    </w:p>
    <w:p w14:paraId="4DD2053D" w14:textId="77777777" w:rsidR="001E6F3D" w:rsidRPr="0079526C" w:rsidRDefault="00000000" w:rsidP="0079526C">
      <w:pPr>
        <w:pStyle w:val="ListBullet"/>
        <w:tabs>
          <w:tab w:val="clear" w:pos="360"/>
          <w:tab w:val="num" w:pos="2520"/>
        </w:tabs>
        <w:ind w:left="2520"/>
      </w:pPr>
      <w:r>
        <w:rPr>
          <w:rFonts w:ascii="Calibri" w:hAnsi="Calibri"/>
        </w:rPr>
        <w:t>[Screenshot: Ingest More Data Section (Version 1.0)]</w:t>
      </w:r>
    </w:p>
    <w:p w14:paraId="29998A0F" w14:textId="1FCC07E0" w:rsidR="0079526C" w:rsidRDefault="0079526C" w:rsidP="0079526C">
      <w:pPr>
        <w:pStyle w:val="ListBullet"/>
        <w:numPr>
          <w:ilvl w:val="0"/>
          <w:numId w:val="0"/>
        </w:numPr>
        <w:ind w:left="360"/>
      </w:pPr>
      <w:r>
        <w:rPr>
          <w:noProof/>
        </w:rPr>
        <w:drawing>
          <wp:inline distT="0" distB="0" distL="0" distR="0" wp14:anchorId="7156F0AB" wp14:editId="1FAF15AB">
            <wp:extent cx="5486400" cy="2418080"/>
            <wp:effectExtent l="0" t="0" r="0" b="1270"/>
            <wp:docPr id="112385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85199" name=""/>
                    <pic:cNvPicPr/>
                  </pic:nvPicPr>
                  <pic:blipFill>
                    <a:blip r:embed="rId7"/>
                    <a:stretch>
                      <a:fillRect/>
                    </a:stretch>
                  </pic:blipFill>
                  <pic:spPr>
                    <a:xfrm>
                      <a:off x="0" y="0"/>
                      <a:ext cx="5486400" cy="2418080"/>
                    </a:xfrm>
                    <a:prstGeom prst="rect">
                      <a:avLst/>
                    </a:prstGeom>
                  </pic:spPr>
                </pic:pic>
              </a:graphicData>
            </a:graphic>
          </wp:inline>
        </w:drawing>
      </w:r>
    </w:p>
    <w:p w14:paraId="0D1FDBF7" w14:textId="77777777" w:rsidR="001E6F3D" w:rsidRPr="0079526C" w:rsidRDefault="00000000" w:rsidP="0079526C">
      <w:pPr>
        <w:pStyle w:val="ListBullet"/>
        <w:tabs>
          <w:tab w:val="clear" w:pos="360"/>
          <w:tab w:val="num" w:pos="2520"/>
        </w:tabs>
        <w:ind w:left="2520"/>
      </w:pPr>
      <w:r>
        <w:rPr>
          <w:rFonts w:ascii="Calibri" w:hAnsi="Calibri"/>
        </w:rPr>
        <w:t>[Screenshot: Inventory Metrics Section (Version 1.0)]</w:t>
      </w:r>
    </w:p>
    <w:p w14:paraId="7A42B63F" w14:textId="508DA185" w:rsidR="0079526C" w:rsidRDefault="00D17199" w:rsidP="0079526C">
      <w:pPr>
        <w:pStyle w:val="ListBullet"/>
        <w:numPr>
          <w:ilvl w:val="0"/>
          <w:numId w:val="0"/>
        </w:numPr>
        <w:ind w:left="720" w:hanging="360"/>
      </w:pPr>
      <w:r>
        <w:rPr>
          <w:noProof/>
        </w:rPr>
        <w:lastRenderedPageBreak/>
        <w:drawing>
          <wp:inline distT="0" distB="0" distL="0" distR="0" wp14:anchorId="647A563D" wp14:editId="0AD08C33">
            <wp:extent cx="5486400" cy="2423795"/>
            <wp:effectExtent l="0" t="0" r="0" b="0"/>
            <wp:docPr id="1887000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000446" name=""/>
                    <pic:cNvPicPr/>
                  </pic:nvPicPr>
                  <pic:blipFill>
                    <a:blip r:embed="rId8"/>
                    <a:stretch>
                      <a:fillRect/>
                    </a:stretch>
                  </pic:blipFill>
                  <pic:spPr>
                    <a:xfrm>
                      <a:off x="0" y="0"/>
                      <a:ext cx="5486400" cy="2423795"/>
                    </a:xfrm>
                    <a:prstGeom prst="rect">
                      <a:avLst/>
                    </a:prstGeom>
                  </pic:spPr>
                </pic:pic>
              </a:graphicData>
            </a:graphic>
          </wp:inline>
        </w:drawing>
      </w:r>
    </w:p>
    <w:p w14:paraId="1A464E4D" w14:textId="77777777" w:rsidR="001E6F3D" w:rsidRPr="00D17199" w:rsidRDefault="00000000" w:rsidP="00D17199">
      <w:pPr>
        <w:pStyle w:val="ListBullet"/>
        <w:tabs>
          <w:tab w:val="clear" w:pos="360"/>
          <w:tab w:val="num" w:pos="2520"/>
        </w:tabs>
        <w:ind w:left="2520"/>
      </w:pPr>
      <w:r>
        <w:rPr>
          <w:rFonts w:ascii="Calibri" w:hAnsi="Calibri"/>
        </w:rPr>
        <w:t>[Screenshot: Machine Learning Models Section (Version 1.0)]</w:t>
      </w:r>
    </w:p>
    <w:p w14:paraId="5E3F0BAF" w14:textId="47FBA253" w:rsidR="00D17199" w:rsidRDefault="00D17199" w:rsidP="00D17199">
      <w:pPr>
        <w:pStyle w:val="ListBullet"/>
        <w:numPr>
          <w:ilvl w:val="0"/>
          <w:numId w:val="0"/>
        </w:numPr>
        <w:ind w:left="720" w:hanging="360"/>
      </w:pPr>
      <w:r>
        <w:rPr>
          <w:noProof/>
        </w:rPr>
        <w:drawing>
          <wp:inline distT="0" distB="0" distL="0" distR="0" wp14:anchorId="1B8F2066" wp14:editId="392BAFD8">
            <wp:extent cx="5486400" cy="2421255"/>
            <wp:effectExtent l="0" t="0" r="0" b="0"/>
            <wp:docPr id="663032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032455" name=""/>
                    <pic:cNvPicPr/>
                  </pic:nvPicPr>
                  <pic:blipFill>
                    <a:blip r:embed="rId9"/>
                    <a:stretch>
                      <a:fillRect/>
                    </a:stretch>
                  </pic:blipFill>
                  <pic:spPr>
                    <a:xfrm>
                      <a:off x="0" y="0"/>
                      <a:ext cx="5486400" cy="2421255"/>
                    </a:xfrm>
                    <a:prstGeom prst="rect">
                      <a:avLst/>
                    </a:prstGeom>
                  </pic:spPr>
                </pic:pic>
              </a:graphicData>
            </a:graphic>
          </wp:inline>
        </w:drawing>
      </w:r>
    </w:p>
    <w:p w14:paraId="1636A2F6" w14:textId="636A3F0C" w:rsidR="001E6F3D" w:rsidRPr="00D17199" w:rsidRDefault="00000000" w:rsidP="00D17199">
      <w:pPr>
        <w:pStyle w:val="ListBullet"/>
        <w:tabs>
          <w:tab w:val="clear" w:pos="360"/>
          <w:tab w:val="num" w:pos="1800"/>
        </w:tabs>
        <w:ind w:left="1800"/>
      </w:pPr>
      <w:r>
        <w:rPr>
          <w:rFonts w:ascii="Calibri" w:hAnsi="Calibri"/>
        </w:rPr>
        <w:t>[Screenshot: Anomaly Detection (Version 1.0)]</w:t>
      </w:r>
    </w:p>
    <w:p w14:paraId="63447F2A" w14:textId="28F7BE36" w:rsidR="00D17199" w:rsidRDefault="00D17199" w:rsidP="00D17199">
      <w:pPr>
        <w:pStyle w:val="ListBullet"/>
        <w:numPr>
          <w:ilvl w:val="0"/>
          <w:numId w:val="0"/>
        </w:numPr>
        <w:ind w:left="360" w:hanging="360"/>
        <w:rPr>
          <w:rFonts w:ascii="Calibri" w:hAnsi="Calibri"/>
        </w:rPr>
      </w:pPr>
      <w:r>
        <w:rPr>
          <w:rFonts w:ascii="Calibri" w:hAnsi="Calibri"/>
        </w:rPr>
        <w:t xml:space="preserve">       </w:t>
      </w:r>
      <w:r>
        <w:rPr>
          <w:noProof/>
        </w:rPr>
        <w:drawing>
          <wp:inline distT="0" distB="0" distL="0" distR="0" wp14:anchorId="4348DF41" wp14:editId="4FE6C6ED">
            <wp:extent cx="5486400" cy="2486025"/>
            <wp:effectExtent l="0" t="0" r="0" b="9525"/>
            <wp:docPr id="501228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228098" name=""/>
                    <pic:cNvPicPr/>
                  </pic:nvPicPr>
                  <pic:blipFill>
                    <a:blip r:embed="rId10"/>
                    <a:stretch>
                      <a:fillRect/>
                    </a:stretch>
                  </pic:blipFill>
                  <pic:spPr>
                    <a:xfrm>
                      <a:off x="0" y="0"/>
                      <a:ext cx="5486400" cy="2486025"/>
                    </a:xfrm>
                    <a:prstGeom prst="rect">
                      <a:avLst/>
                    </a:prstGeom>
                  </pic:spPr>
                </pic:pic>
              </a:graphicData>
            </a:graphic>
          </wp:inline>
        </w:drawing>
      </w:r>
    </w:p>
    <w:p w14:paraId="5F5A3DC6" w14:textId="7E019E1A" w:rsidR="00D17199" w:rsidRPr="00D17199" w:rsidRDefault="00D17199" w:rsidP="00D17199">
      <w:pPr>
        <w:pStyle w:val="ListBullet"/>
        <w:tabs>
          <w:tab w:val="clear" w:pos="360"/>
          <w:tab w:val="num" w:pos="1800"/>
        </w:tabs>
        <w:ind w:left="1800"/>
      </w:pPr>
      <w:r>
        <w:rPr>
          <w:rFonts w:ascii="Calibri" w:hAnsi="Calibri"/>
        </w:rPr>
        <w:t>[Screenshot: Notifications Section (Version 1.0)]</w:t>
      </w:r>
    </w:p>
    <w:p w14:paraId="779D7651" w14:textId="5B1E98BD" w:rsidR="00D17199" w:rsidRDefault="00D54FE6" w:rsidP="00D17199">
      <w:pPr>
        <w:pStyle w:val="ListBullet"/>
        <w:numPr>
          <w:ilvl w:val="0"/>
          <w:numId w:val="0"/>
        </w:numPr>
        <w:ind w:left="360" w:hanging="360"/>
        <w:rPr>
          <w:rFonts w:ascii="Calibri" w:hAnsi="Calibri"/>
        </w:rPr>
      </w:pPr>
      <w:r>
        <w:rPr>
          <w:noProof/>
        </w:rPr>
        <w:lastRenderedPageBreak/>
        <w:drawing>
          <wp:inline distT="0" distB="0" distL="0" distR="0" wp14:anchorId="3FD67EB9" wp14:editId="4BEE3FA7">
            <wp:extent cx="5486400" cy="2425700"/>
            <wp:effectExtent l="0" t="0" r="0" b="0"/>
            <wp:docPr id="1549315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15818" name=""/>
                    <pic:cNvPicPr/>
                  </pic:nvPicPr>
                  <pic:blipFill>
                    <a:blip r:embed="rId11"/>
                    <a:stretch>
                      <a:fillRect/>
                    </a:stretch>
                  </pic:blipFill>
                  <pic:spPr>
                    <a:xfrm>
                      <a:off x="0" y="0"/>
                      <a:ext cx="5486400" cy="2425700"/>
                    </a:xfrm>
                    <a:prstGeom prst="rect">
                      <a:avLst/>
                    </a:prstGeom>
                  </pic:spPr>
                </pic:pic>
              </a:graphicData>
            </a:graphic>
          </wp:inline>
        </w:drawing>
      </w:r>
    </w:p>
    <w:p w14:paraId="46F06E96" w14:textId="711C74ED" w:rsidR="00D54FE6" w:rsidRPr="00D17199" w:rsidRDefault="00D54FE6" w:rsidP="00D54FE6">
      <w:pPr>
        <w:pStyle w:val="ListBullet"/>
        <w:tabs>
          <w:tab w:val="clear" w:pos="360"/>
          <w:tab w:val="num" w:pos="1800"/>
        </w:tabs>
        <w:ind w:left="1800"/>
      </w:pPr>
      <w:r>
        <w:rPr>
          <w:rFonts w:ascii="Calibri" w:hAnsi="Calibri"/>
        </w:rPr>
        <w:t>[Screenshot: Test Mode with sim values (Version 1.0)]</w:t>
      </w:r>
    </w:p>
    <w:p w14:paraId="35573A60" w14:textId="10CF53DA" w:rsidR="00D54FE6" w:rsidRDefault="00D54FE6" w:rsidP="00D17199">
      <w:pPr>
        <w:pStyle w:val="ListBullet"/>
        <w:numPr>
          <w:ilvl w:val="0"/>
          <w:numId w:val="0"/>
        </w:numPr>
        <w:ind w:left="360" w:hanging="360"/>
        <w:rPr>
          <w:rFonts w:ascii="Calibri" w:hAnsi="Calibri"/>
        </w:rPr>
      </w:pPr>
    </w:p>
    <w:p w14:paraId="143FBA29" w14:textId="77777777" w:rsidR="00D17199" w:rsidRDefault="00D17199" w:rsidP="00D17199">
      <w:pPr>
        <w:pStyle w:val="ListBullet"/>
        <w:numPr>
          <w:ilvl w:val="0"/>
          <w:numId w:val="0"/>
        </w:numPr>
        <w:ind w:left="360" w:hanging="360"/>
      </w:pPr>
    </w:p>
    <w:p w14:paraId="491679AE" w14:textId="77777777" w:rsidR="001E6F3D" w:rsidRDefault="00000000">
      <w:r>
        <w:rPr>
          <w:rFonts w:ascii="Calibri" w:hAnsi="Calibri"/>
          <w:b/>
        </w:rPr>
        <w:t>SQLite Databases:</w:t>
      </w:r>
    </w:p>
    <w:p w14:paraId="7E46D888" w14:textId="77777777" w:rsidR="001E6F3D" w:rsidRDefault="00000000">
      <w:pPr>
        <w:pStyle w:val="ListBullet"/>
      </w:pPr>
      <w:r>
        <w:rPr>
          <w:rFonts w:ascii="Calibri" w:hAnsi="Calibri"/>
        </w:rPr>
        <w:t>`inventory.db`: Raw inventory data (~100 records per run).</w:t>
      </w:r>
    </w:p>
    <w:p w14:paraId="7EEDCED1" w14:textId="77777777" w:rsidR="001E6F3D" w:rsidRDefault="00000000">
      <w:pPr>
        <w:pStyle w:val="ListBullet"/>
      </w:pPr>
      <w:r>
        <w:rPr>
          <w:rFonts w:ascii="Calibri" w:hAnsi="Calibri"/>
        </w:rPr>
        <w:t>`inventory_metrics.db`: Processed metrics (e.g., total stock value).</w:t>
      </w:r>
    </w:p>
    <w:p w14:paraId="04241A0C" w14:textId="77777777" w:rsidR="001E6F3D" w:rsidRDefault="00000000">
      <w:pPr>
        <w:pStyle w:val="ListBullet"/>
      </w:pPr>
      <w:r>
        <w:rPr>
          <w:rFonts w:ascii="Calibri" w:hAnsi="Calibri"/>
        </w:rPr>
        <w:t>`ml_metrics.db`: ML predictions and anomalies.</w:t>
      </w:r>
    </w:p>
    <w:p w14:paraId="7807E40C" w14:textId="77777777" w:rsidR="001E6F3D" w:rsidRDefault="00000000">
      <w:r>
        <w:rPr>
          <w:rFonts w:ascii="Calibri" w:hAnsi="Calibri"/>
          <w:b/>
        </w:rPr>
        <w:t>Logs:</w:t>
      </w:r>
    </w:p>
    <w:p w14:paraId="61C48835" w14:textId="77777777" w:rsidR="001E6F3D" w:rsidRDefault="00000000">
      <w:pPr>
        <w:pStyle w:val="ListBullet"/>
      </w:pPr>
      <w:r>
        <w:rPr>
          <w:rFonts w:ascii="Calibri" w:hAnsi="Calibri"/>
        </w:rPr>
        <w:t>`ingest.log`, `process_inventory.log`: Execution details and errors.</w:t>
      </w:r>
    </w:p>
    <w:p w14:paraId="4BAA502A" w14:textId="77777777" w:rsidR="001E6F3D" w:rsidRDefault="00000000">
      <w:pPr>
        <w:pStyle w:val="Heading1"/>
      </w:pPr>
      <w:r>
        <w:rPr>
          <w:rFonts w:ascii="Calibri" w:hAnsi="Calibri"/>
        </w:rPr>
        <w:t>Dependencies and Installations</w:t>
      </w:r>
    </w:p>
    <w:p w14:paraId="5FD23F36" w14:textId="77777777" w:rsidR="001E6F3D" w:rsidRDefault="00000000">
      <w:r>
        <w:rPr>
          <w:rFonts w:ascii="Calibri" w:hAnsi="Calibri"/>
          <w:b/>
        </w:rPr>
        <w:t>Dependencies</w:t>
      </w:r>
    </w:p>
    <w:p w14:paraId="1FCFE04C" w14:textId="77777777" w:rsidR="001E6F3D" w:rsidRDefault="00000000">
      <w:r>
        <w:rPr>
          <w:rFonts w:ascii="Calibri" w:hAnsi="Calibri"/>
        </w:rPr>
        <w:t>Python: 3.8+.</w:t>
      </w:r>
    </w:p>
    <w:p w14:paraId="04DC89BF" w14:textId="77777777" w:rsidR="001E6F3D" w:rsidRDefault="00000000">
      <w:r>
        <w:rPr>
          <w:rFonts w:ascii="Calibri" w:hAnsi="Calibri"/>
          <w:b/>
        </w:rPr>
        <w:t>Libraries:</w:t>
      </w:r>
    </w:p>
    <w:p w14:paraId="1B9D1877" w14:textId="77777777" w:rsidR="001E6F3D" w:rsidRDefault="00000000">
      <w:pPr>
        <w:pStyle w:val="ListBullet"/>
      </w:pPr>
      <w:r>
        <w:rPr>
          <w:rFonts w:ascii="Calibri" w:hAnsi="Calibri"/>
        </w:rPr>
        <w:t>`pandas`, `pyspark`, `pulsar-client`, `streamlit`, `plotly`, `scikit-learn`, `prophet`, `xgboost`.</w:t>
      </w:r>
    </w:p>
    <w:p w14:paraId="74C049EB" w14:textId="77777777" w:rsidR="001E6F3D" w:rsidRDefault="00000000">
      <w:r>
        <w:rPr>
          <w:rFonts w:ascii="Calibri" w:hAnsi="Calibri"/>
          <w:b/>
        </w:rPr>
        <w:t>Scripts:</w:t>
      </w:r>
    </w:p>
    <w:p w14:paraId="0FE0C186" w14:textId="77777777" w:rsidR="001E6F3D" w:rsidRDefault="00000000">
      <w:pPr>
        <w:pStyle w:val="ListBullet"/>
      </w:pPr>
      <w:r>
        <w:rPr>
          <w:rFonts w:ascii="Calibri" w:hAnsi="Calibri"/>
        </w:rPr>
        <w:t>`run_system.py`, `ingest.py`, `process_inventory.py`, `app.py`, `anomaly_detection.py`, etc.</w:t>
      </w:r>
    </w:p>
    <w:p w14:paraId="3C6CDC9D" w14:textId="77777777" w:rsidR="001E6F3D" w:rsidRDefault="00000000">
      <w:r>
        <w:rPr>
          <w:rFonts w:ascii="Calibri" w:hAnsi="Calibri"/>
          <w:b/>
        </w:rPr>
        <w:t>Tools:</w:t>
      </w:r>
    </w:p>
    <w:p w14:paraId="37584FF2" w14:textId="77777777" w:rsidR="001E6F3D" w:rsidRDefault="00000000">
      <w:pPr>
        <w:pStyle w:val="ListBullet"/>
      </w:pPr>
      <w:r>
        <w:rPr>
          <w:rFonts w:ascii="Calibri" w:hAnsi="Calibri"/>
        </w:rPr>
        <w:t>Jupyter Notebook (for development).</w:t>
      </w:r>
    </w:p>
    <w:p w14:paraId="51FFD9BE" w14:textId="77777777" w:rsidR="001E6F3D" w:rsidRDefault="00000000">
      <w:pPr>
        <w:pStyle w:val="ListBullet"/>
      </w:pPr>
      <w:r>
        <w:rPr>
          <w:rFonts w:ascii="Calibri" w:hAnsi="Calibri"/>
        </w:rPr>
        <w:t>Apache Spark and Pulsar.</w:t>
      </w:r>
    </w:p>
    <w:p w14:paraId="5F513E44" w14:textId="77777777" w:rsidR="001E6F3D" w:rsidRDefault="00000000">
      <w:r>
        <w:rPr>
          <w:rFonts w:ascii="Calibri" w:hAnsi="Calibri"/>
          <w:b/>
        </w:rPr>
        <w:lastRenderedPageBreak/>
        <w:t>Installation Commands</w:t>
      </w:r>
    </w:p>
    <w:p w14:paraId="4ACE944A" w14:textId="77777777" w:rsidR="001E6F3D" w:rsidRDefault="00000000">
      <w:pPr>
        <w:shd w:val="clear" w:color="auto" w:fill="000000"/>
        <w:ind w:left="360"/>
      </w:pPr>
      <w:r>
        <w:rPr>
          <w:rFonts w:ascii="Consolas" w:hAnsi="Consolas"/>
          <w:color w:val="FFFFFF"/>
          <w:sz w:val="20"/>
        </w:rPr>
        <w:t>┌──(inventory_venv)──[D:\inventory_project]</w:t>
      </w:r>
    </w:p>
    <w:p w14:paraId="721BAFB3" w14:textId="77777777" w:rsidR="001E6F3D" w:rsidRDefault="00000000">
      <w:pPr>
        <w:shd w:val="clear" w:color="auto" w:fill="000000"/>
        <w:ind w:left="360"/>
      </w:pPr>
      <w:r>
        <w:rPr>
          <w:rFonts w:ascii="Consolas" w:hAnsi="Consolas"/>
          <w:color w:val="FFFFFF"/>
          <w:sz w:val="20"/>
        </w:rPr>
        <w:t>│ D:\&gt;python -m venv D:\inventory_venv</w:t>
      </w:r>
    </w:p>
    <w:p w14:paraId="2B30578C" w14:textId="77777777" w:rsidR="001E6F3D" w:rsidRDefault="00000000">
      <w:pPr>
        <w:shd w:val="clear" w:color="auto" w:fill="000000"/>
        <w:ind w:left="360"/>
      </w:pPr>
      <w:r>
        <w:rPr>
          <w:rFonts w:ascii="Consolas" w:hAnsi="Consolas"/>
          <w:color w:val="FFFFFF"/>
          <w:sz w:val="20"/>
        </w:rPr>
        <w:t>│ D:\&gt;D:\inventory_venv\Scripts\activate</w:t>
      </w:r>
    </w:p>
    <w:p w14:paraId="789B5086" w14:textId="77777777" w:rsidR="001E6F3D" w:rsidRDefault="00000000">
      <w:pPr>
        <w:shd w:val="clear" w:color="auto" w:fill="000000"/>
        <w:ind w:left="360"/>
      </w:pPr>
      <w:r>
        <w:rPr>
          <w:rFonts w:ascii="Consolas" w:hAnsi="Consolas"/>
          <w:color w:val="FFFFFF"/>
          <w:sz w:val="20"/>
        </w:rPr>
        <w:t>│ (inventory_venv) D:\&gt;pip install pandas pyspark pulsar-client streamlit plotly scikit-learn prophet xgboost</w:t>
      </w:r>
    </w:p>
    <w:p w14:paraId="796D2D7F" w14:textId="77777777" w:rsidR="001E6F3D" w:rsidRDefault="00000000">
      <w:pPr>
        <w:shd w:val="clear" w:color="auto" w:fill="000000"/>
        <w:ind w:left="360"/>
      </w:pPr>
      <w:r>
        <w:rPr>
          <w:rFonts w:ascii="Consolas" w:hAnsi="Consolas"/>
          <w:color w:val="FFFFFF"/>
          <w:sz w:val="20"/>
        </w:rPr>
        <w:t>└─$</w:t>
      </w:r>
    </w:p>
    <w:p w14:paraId="6C77550C" w14:textId="77777777" w:rsidR="001E6F3D" w:rsidRDefault="00000000">
      <w:pPr>
        <w:pStyle w:val="Heading1"/>
      </w:pPr>
      <w:r>
        <w:rPr>
          <w:rFonts w:ascii="Calibri" w:hAnsi="Calibri"/>
        </w:rPr>
        <w:t>Effort Tracking</w:t>
      </w:r>
    </w:p>
    <w:p w14:paraId="3906AD90" w14:textId="77777777" w:rsidR="001E6F3D" w:rsidRDefault="00000000">
      <w:r>
        <w:rPr>
          <w:rFonts w:ascii="Calibri" w:hAnsi="Calibri"/>
        </w:rPr>
        <w:t>The table below summarizes the upskilling hours invested in the project from April 3 to May 28, 2025.</w:t>
      </w:r>
    </w:p>
    <w:tbl>
      <w:tblPr>
        <w:tblStyle w:val="TableGrid"/>
        <w:tblW w:w="0" w:type="auto"/>
        <w:tblLook w:val="04A0" w:firstRow="1" w:lastRow="0" w:firstColumn="1" w:lastColumn="0" w:noHBand="0" w:noVBand="1"/>
      </w:tblPr>
      <w:tblGrid>
        <w:gridCol w:w="2876"/>
        <w:gridCol w:w="2877"/>
        <w:gridCol w:w="2877"/>
      </w:tblGrid>
      <w:tr w:rsidR="001E6F3D" w14:paraId="5BE94176" w14:textId="77777777">
        <w:tc>
          <w:tcPr>
            <w:tcW w:w="2880" w:type="dxa"/>
          </w:tcPr>
          <w:p w14:paraId="503D3F0F" w14:textId="77777777" w:rsidR="001E6F3D" w:rsidRDefault="00000000">
            <w:pPr>
              <w:jc w:val="center"/>
            </w:pPr>
            <w:r>
              <w:rPr>
                <w:rFonts w:ascii="Calibri" w:hAnsi="Calibri"/>
                <w:b/>
              </w:rPr>
              <w:t>Week</w:t>
            </w:r>
          </w:p>
        </w:tc>
        <w:tc>
          <w:tcPr>
            <w:tcW w:w="2880" w:type="dxa"/>
          </w:tcPr>
          <w:p w14:paraId="58A902CE" w14:textId="77777777" w:rsidR="001E6F3D" w:rsidRDefault="00000000">
            <w:pPr>
              <w:jc w:val="center"/>
            </w:pPr>
            <w:r>
              <w:rPr>
                <w:rFonts w:ascii="Calibri" w:hAnsi="Calibri"/>
                <w:b/>
              </w:rPr>
              <w:t>Date Range (2025)</w:t>
            </w:r>
          </w:p>
        </w:tc>
        <w:tc>
          <w:tcPr>
            <w:tcW w:w="2880" w:type="dxa"/>
          </w:tcPr>
          <w:p w14:paraId="66DD894D" w14:textId="3A74A1CD" w:rsidR="001E6F3D" w:rsidRDefault="00000000">
            <w:pPr>
              <w:jc w:val="center"/>
            </w:pPr>
            <w:r>
              <w:rPr>
                <w:rFonts w:ascii="Calibri" w:hAnsi="Calibri"/>
                <w:b/>
              </w:rPr>
              <w:t>Hours</w:t>
            </w:r>
          </w:p>
        </w:tc>
      </w:tr>
      <w:tr w:rsidR="001E6F3D" w14:paraId="7FCF18E8" w14:textId="77777777">
        <w:tc>
          <w:tcPr>
            <w:tcW w:w="2880" w:type="dxa"/>
          </w:tcPr>
          <w:p w14:paraId="1E813AB0" w14:textId="77777777" w:rsidR="001E6F3D" w:rsidRDefault="00000000">
            <w:pPr>
              <w:jc w:val="center"/>
            </w:pPr>
            <w:r>
              <w:rPr>
                <w:rFonts w:ascii="Calibri" w:hAnsi="Calibri"/>
              </w:rPr>
              <w:t>Week 1</w:t>
            </w:r>
          </w:p>
        </w:tc>
        <w:tc>
          <w:tcPr>
            <w:tcW w:w="2880" w:type="dxa"/>
          </w:tcPr>
          <w:p w14:paraId="5EB53E37" w14:textId="77777777" w:rsidR="001E6F3D" w:rsidRDefault="00000000">
            <w:pPr>
              <w:jc w:val="center"/>
            </w:pPr>
            <w:r>
              <w:rPr>
                <w:rFonts w:ascii="Calibri" w:hAnsi="Calibri"/>
              </w:rPr>
              <w:t>April 3–5</w:t>
            </w:r>
          </w:p>
        </w:tc>
        <w:tc>
          <w:tcPr>
            <w:tcW w:w="2880" w:type="dxa"/>
          </w:tcPr>
          <w:p w14:paraId="6A209A5F" w14:textId="77777777" w:rsidR="001E6F3D" w:rsidRDefault="00000000">
            <w:pPr>
              <w:jc w:val="center"/>
            </w:pPr>
            <w:r>
              <w:rPr>
                <w:rFonts w:ascii="Calibri" w:hAnsi="Calibri"/>
              </w:rPr>
              <w:t>7.0</w:t>
            </w:r>
          </w:p>
        </w:tc>
      </w:tr>
      <w:tr w:rsidR="001E6F3D" w14:paraId="1416AC9E" w14:textId="77777777">
        <w:tc>
          <w:tcPr>
            <w:tcW w:w="2880" w:type="dxa"/>
          </w:tcPr>
          <w:p w14:paraId="46FB79C9" w14:textId="77777777" w:rsidR="001E6F3D" w:rsidRDefault="00000000">
            <w:pPr>
              <w:jc w:val="center"/>
            </w:pPr>
            <w:r>
              <w:rPr>
                <w:rFonts w:ascii="Calibri" w:hAnsi="Calibri"/>
              </w:rPr>
              <w:t>Week 2</w:t>
            </w:r>
          </w:p>
        </w:tc>
        <w:tc>
          <w:tcPr>
            <w:tcW w:w="2880" w:type="dxa"/>
          </w:tcPr>
          <w:p w14:paraId="387BF773" w14:textId="77777777" w:rsidR="001E6F3D" w:rsidRDefault="00000000">
            <w:pPr>
              <w:jc w:val="center"/>
            </w:pPr>
            <w:r>
              <w:rPr>
                <w:rFonts w:ascii="Calibri" w:hAnsi="Calibri"/>
              </w:rPr>
              <w:t>April 6–12</w:t>
            </w:r>
          </w:p>
        </w:tc>
        <w:tc>
          <w:tcPr>
            <w:tcW w:w="2880" w:type="dxa"/>
          </w:tcPr>
          <w:p w14:paraId="06D0D20B" w14:textId="77777777" w:rsidR="001E6F3D" w:rsidRDefault="00000000">
            <w:pPr>
              <w:jc w:val="center"/>
            </w:pPr>
            <w:r>
              <w:rPr>
                <w:rFonts w:ascii="Calibri" w:hAnsi="Calibri"/>
              </w:rPr>
              <w:t>11.0</w:t>
            </w:r>
          </w:p>
        </w:tc>
      </w:tr>
      <w:tr w:rsidR="001E6F3D" w14:paraId="4EDC1680" w14:textId="77777777">
        <w:tc>
          <w:tcPr>
            <w:tcW w:w="2880" w:type="dxa"/>
          </w:tcPr>
          <w:p w14:paraId="44E8DADA" w14:textId="77777777" w:rsidR="001E6F3D" w:rsidRDefault="00000000">
            <w:pPr>
              <w:jc w:val="center"/>
            </w:pPr>
            <w:r>
              <w:rPr>
                <w:rFonts w:ascii="Calibri" w:hAnsi="Calibri"/>
              </w:rPr>
              <w:t>Week 3</w:t>
            </w:r>
          </w:p>
        </w:tc>
        <w:tc>
          <w:tcPr>
            <w:tcW w:w="2880" w:type="dxa"/>
          </w:tcPr>
          <w:p w14:paraId="3420B28A" w14:textId="77777777" w:rsidR="001E6F3D" w:rsidRDefault="00000000">
            <w:pPr>
              <w:jc w:val="center"/>
            </w:pPr>
            <w:r>
              <w:rPr>
                <w:rFonts w:ascii="Calibri" w:hAnsi="Calibri"/>
              </w:rPr>
              <w:t>April 13–19</w:t>
            </w:r>
          </w:p>
        </w:tc>
        <w:tc>
          <w:tcPr>
            <w:tcW w:w="2880" w:type="dxa"/>
          </w:tcPr>
          <w:p w14:paraId="656E2DB3" w14:textId="77777777" w:rsidR="001E6F3D" w:rsidRDefault="00000000">
            <w:pPr>
              <w:jc w:val="center"/>
            </w:pPr>
            <w:r>
              <w:rPr>
                <w:rFonts w:ascii="Calibri" w:hAnsi="Calibri"/>
              </w:rPr>
              <w:t>11.0</w:t>
            </w:r>
          </w:p>
        </w:tc>
      </w:tr>
      <w:tr w:rsidR="001E6F3D" w14:paraId="428F0EBA" w14:textId="77777777">
        <w:tc>
          <w:tcPr>
            <w:tcW w:w="2880" w:type="dxa"/>
          </w:tcPr>
          <w:p w14:paraId="6C580A9C" w14:textId="77777777" w:rsidR="001E6F3D" w:rsidRDefault="00000000">
            <w:pPr>
              <w:jc w:val="center"/>
            </w:pPr>
            <w:r>
              <w:rPr>
                <w:rFonts w:ascii="Calibri" w:hAnsi="Calibri"/>
              </w:rPr>
              <w:t>Week 4</w:t>
            </w:r>
          </w:p>
        </w:tc>
        <w:tc>
          <w:tcPr>
            <w:tcW w:w="2880" w:type="dxa"/>
          </w:tcPr>
          <w:p w14:paraId="089BE1E9" w14:textId="77777777" w:rsidR="001E6F3D" w:rsidRDefault="00000000">
            <w:pPr>
              <w:jc w:val="center"/>
            </w:pPr>
            <w:r>
              <w:rPr>
                <w:rFonts w:ascii="Calibri" w:hAnsi="Calibri"/>
              </w:rPr>
              <w:t>April 20–26</w:t>
            </w:r>
          </w:p>
        </w:tc>
        <w:tc>
          <w:tcPr>
            <w:tcW w:w="2880" w:type="dxa"/>
          </w:tcPr>
          <w:p w14:paraId="5F365606" w14:textId="77777777" w:rsidR="001E6F3D" w:rsidRDefault="00000000">
            <w:pPr>
              <w:jc w:val="center"/>
            </w:pPr>
            <w:r>
              <w:rPr>
                <w:rFonts w:ascii="Calibri" w:hAnsi="Calibri"/>
              </w:rPr>
              <w:t>9.0</w:t>
            </w:r>
          </w:p>
        </w:tc>
      </w:tr>
      <w:tr w:rsidR="001E6F3D" w14:paraId="00814F12" w14:textId="77777777">
        <w:tc>
          <w:tcPr>
            <w:tcW w:w="2880" w:type="dxa"/>
          </w:tcPr>
          <w:p w14:paraId="0534DAA7" w14:textId="77777777" w:rsidR="001E6F3D" w:rsidRDefault="00000000">
            <w:pPr>
              <w:jc w:val="center"/>
            </w:pPr>
            <w:r>
              <w:rPr>
                <w:rFonts w:ascii="Calibri" w:hAnsi="Calibri"/>
              </w:rPr>
              <w:t>Week 5</w:t>
            </w:r>
          </w:p>
        </w:tc>
        <w:tc>
          <w:tcPr>
            <w:tcW w:w="2880" w:type="dxa"/>
          </w:tcPr>
          <w:p w14:paraId="57B4ED6B" w14:textId="77777777" w:rsidR="001E6F3D" w:rsidRDefault="00000000">
            <w:pPr>
              <w:jc w:val="center"/>
            </w:pPr>
            <w:r>
              <w:rPr>
                <w:rFonts w:ascii="Calibri" w:hAnsi="Calibri"/>
              </w:rPr>
              <w:t>April 27–May 3</w:t>
            </w:r>
          </w:p>
        </w:tc>
        <w:tc>
          <w:tcPr>
            <w:tcW w:w="2880" w:type="dxa"/>
          </w:tcPr>
          <w:p w14:paraId="5304F6EA" w14:textId="77777777" w:rsidR="001E6F3D" w:rsidRDefault="00000000">
            <w:pPr>
              <w:jc w:val="center"/>
            </w:pPr>
            <w:r>
              <w:rPr>
                <w:rFonts w:ascii="Calibri" w:hAnsi="Calibri"/>
              </w:rPr>
              <w:t>9.0</w:t>
            </w:r>
          </w:p>
        </w:tc>
      </w:tr>
      <w:tr w:rsidR="001E6F3D" w14:paraId="15B09692" w14:textId="77777777">
        <w:tc>
          <w:tcPr>
            <w:tcW w:w="2880" w:type="dxa"/>
          </w:tcPr>
          <w:p w14:paraId="7BC313C4" w14:textId="77777777" w:rsidR="001E6F3D" w:rsidRDefault="00000000">
            <w:pPr>
              <w:jc w:val="center"/>
            </w:pPr>
            <w:r>
              <w:rPr>
                <w:rFonts w:ascii="Calibri" w:hAnsi="Calibri"/>
              </w:rPr>
              <w:t>Week 6</w:t>
            </w:r>
          </w:p>
        </w:tc>
        <w:tc>
          <w:tcPr>
            <w:tcW w:w="2880" w:type="dxa"/>
          </w:tcPr>
          <w:p w14:paraId="05DA492F" w14:textId="77777777" w:rsidR="001E6F3D" w:rsidRDefault="00000000">
            <w:pPr>
              <w:jc w:val="center"/>
            </w:pPr>
            <w:r>
              <w:rPr>
                <w:rFonts w:ascii="Calibri" w:hAnsi="Calibri"/>
              </w:rPr>
              <w:t>May 4–10</w:t>
            </w:r>
          </w:p>
        </w:tc>
        <w:tc>
          <w:tcPr>
            <w:tcW w:w="2880" w:type="dxa"/>
          </w:tcPr>
          <w:p w14:paraId="22363C36" w14:textId="77777777" w:rsidR="001E6F3D" w:rsidRDefault="00000000">
            <w:pPr>
              <w:jc w:val="center"/>
            </w:pPr>
            <w:r>
              <w:rPr>
                <w:rFonts w:ascii="Calibri" w:hAnsi="Calibri"/>
              </w:rPr>
              <w:t>11.0</w:t>
            </w:r>
          </w:p>
        </w:tc>
      </w:tr>
      <w:tr w:rsidR="001E6F3D" w14:paraId="62E46DC8" w14:textId="77777777">
        <w:tc>
          <w:tcPr>
            <w:tcW w:w="2880" w:type="dxa"/>
          </w:tcPr>
          <w:p w14:paraId="328D264C" w14:textId="77777777" w:rsidR="001E6F3D" w:rsidRDefault="00000000">
            <w:pPr>
              <w:jc w:val="center"/>
            </w:pPr>
            <w:r>
              <w:rPr>
                <w:rFonts w:ascii="Calibri" w:hAnsi="Calibri"/>
              </w:rPr>
              <w:t>Week 7</w:t>
            </w:r>
          </w:p>
        </w:tc>
        <w:tc>
          <w:tcPr>
            <w:tcW w:w="2880" w:type="dxa"/>
          </w:tcPr>
          <w:p w14:paraId="6C03017B" w14:textId="77777777" w:rsidR="001E6F3D" w:rsidRDefault="00000000">
            <w:pPr>
              <w:jc w:val="center"/>
            </w:pPr>
            <w:r>
              <w:rPr>
                <w:rFonts w:ascii="Calibri" w:hAnsi="Calibri"/>
              </w:rPr>
              <w:t>May 11–17</w:t>
            </w:r>
          </w:p>
        </w:tc>
        <w:tc>
          <w:tcPr>
            <w:tcW w:w="2880" w:type="dxa"/>
          </w:tcPr>
          <w:p w14:paraId="4A5CBDA6" w14:textId="77777777" w:rsidR="001E6F3D" w:rsidRDefault="00000000">
            <w:pPr>
              <w:jc w:val="center"/>
            </w:pPr>
            <w:r>
              <w:rPr>
                <w:rFonts w:ascii="Calibri" w:hAnsi="Calibri"/>
              </w:rPr>
              <w:t>13.5</w:t>
            </w:r>
          </w:p>
        </w:tc>
      </w:tr>
      <w:tr w:rsidR="001E6F3D" w14:paraId="5D07793F" w14:textId="77777777">
        <w:tc>
          <w:tcPr>
            <w:tcW w:w="2880" w:type="dxa"/>
          </w:tcPr>
          <w:p w14:paraId="705481BF" w14:textId="77777777" w:rsidR="001E6F3D" w:rsidRDefault="00000000">
            <w:pPr>
              <w:jc w:val="center"/>
            </w:pPr>
            <w:r>
              <w:rPr>
                <w:rFonts w:ascii="Calibri" w:hAnsi="Calibri"/>
              </w:rPr>
              <w:t>Week 8</w:t>
            </w:r>
          </w:p>
        </w:tc>
        <w:tc>
          <w:tcPr>
            <w:tcW w:w="2880" w:type="dxa"/>
          </w:tcPr>
          <w:p w14:paraId="75027265" w14:textId="77777777" w:rsidR="001E6F3D" w:rsidRDefault="00000000">
            <w:pPr>
              <w:jc w:val="center"/>
            </w:pPr>
            <w:r>
              <w:rPr>
                <w:rFonts w:ascii="Calibri" w:hAnsi="Calibri"/>
              </w:rPr>
              <w:t>May 18–24</w:t>
            </w:r>
          </w:p>
        </w:tc>
        <w:tc>
          <w:tcPr>
            <w:tcW w:w="2880" w:type="dxa"/>
          </w:tcPr>
          <w:p w14:paraId="79EB9030" w14:textId="77777777" w:rsidR="001E6F3D" w:rsidRDefault="00000000">
            <w:pPr>
              <w:jc w:val="center"/>
            </w:pPr>
            <w:r>
              <w:rPr>
                <w:rFonts w:ascii="Calibri" w:hAnsi="Calibri"/>
              </w:rPr>
              <w:t>27.5</w:t>
            </w:r>
          </w:p>
        </w:tc>
      </w:tr>
      <w:tr w:rsidR="001E6F3D" w14:paraId="1C0C4F78" w14:textId="77777777">
        <w:tc>
          <w:tcPr>
            <w:tcW w:w="2880" w:type="dxa"/>
          </w:tcPr>
          <w:p w14:paraId="02C350D0" w14:textId="77777777" w:rsidR="001E6F3D" w:rsidRDefault="00000000">
            <w:pPr>
              <w:jc w:val="center"/>
            </w:pPr>
            <w:r>
              <w:rPr>
                <w:rFonts w:ascii="Calibri" w:hAnsi="Calibri"/>
              </w:rPr>
              <w:t>Week 9</w:t>
            </w:r>
          </w:p>
        </w:tc>
        <w:tc>
          <w:tcPr>
            <w:tcW w:w="2880" w:type="dxa"/>
          </w:tcPr>
          <w:p w14:paraId="19FFF6C2" w14:textId="77777777" w:rsidR="001E6F3D" w:rsidRDefault="00000000">
            <w:pPr>
              <w:jc w:val="center"/>
            </w:pPr>
            <w:r>
              <w:rPr>
                <w:rFonts w:ascii="Calibri" w:hAnsi="Calibri"/>
              </w:rPr>
              <w:t>May 25–28</w:t>
            </w:r>
          </w:p>
        </w:tc>
        <w:tc>
          <w:tcPr>
            <w:tcW w:w="2880" w:type="dxa"/>
          </w:tcPr>
          <w:p w14:paraId="0BAA36FD" w14:textId="77777777" w:rsidR="001E6F3D" w:rsidRDefault="00000000">
            <w:pPr>
              <w:jc w:val="center"/>
            </w:pPr>
            <w:r>
              <w:rPr>
                <w:rFonts w:ascii="Calibri" w:hAnsi="Calibri"/>
              </w:rPr>
              <w:t>32.5</w:t>
            </w:r>
          </w:p>
        </w:tc>
      </w:tr>
      <w:tr w:rsidR="001E6F3D" w14:paraId="4877166A" w14:textId="77777777">
        <w:tc>
          <w:tcPr>
            <w:tcW w:w="2880" w:type="dxa"/>
          </w:tcPr>
          <w:p w14:paraId="1F5173FB" w14:textId="77777777" w:rsidR="001E6F3D" w:rsidRDefault="00000000">
            <w:pPr>
              <w:jc w:val="center"/>
            </w:pPr>
            <w:r>
              <w:rPr>
                <w:rFonts w:ascii="Calibri" w:hAnsi="Calibri"/>
              </w:rPr>
              <w:t>Total</w:t>
            </w:r>
          </w:p>
        </w:tc>
        <w:tc>
          <w:tcPr>
            <w:tcW w:w="2880" w:type="dxa"/>
          </w:tcPr>
          <w:p w14:paraId="12DB1F4E" w14:textId="77777777" w:rsidR="001E6F3D" w:rsidRDefault="00000000">
            <w:pPr>
              <w:jc w:val="center"/>
            </w:pPr>
            <w:r>
              <w:rPr>
                <w:rFonts w:ascii="Calibri" w:hAnsi="Calibri"/>
              </w:rPr>
              <w:t>April 3–May 28</w:t>
            </w:r>
          </w:p>
        </w:tc>
        <w:tc>
          <w:tcPr>
            <w:tcW w:w="2880" w:type="dxa"/>
          </w:tcPr>
          <w:p w14:paraId="7B4CB2DF" w14:textId="77777777" w:rsidR="001E6F3D" w:rsidRDefault="00000000">
            <w:pPr>
              <w:jc w:val="center"/>
            </w:pPr>
            <w:r>
              <w:rPr>
                <w:rFonts w:ascii="Calibri" w:hAnsi="Calibri"/>
              </w:rPr>
              <w:t>141.5</w:t>
            </w:r>
          </w:p>
        </w:tc>
      </w:tr>
    </w:tbl>
    <w:p w14:paraId="1BA3AEA9" w14:textId="77777777" w:rsidR="001E6F3D" w:rsidRDefault="00000000">
      <w:pPr>
        <w:pStyle w:val="Heading1"/>
      </w:pPr>
      <w:r>
        <w:rPr>
          <w:rFonts w:ascii="Calibri" w:hAnsi="Calibri"/>
        </w:rPr>
        <w:t>Appendices</w:t>
      </w:r>
    </w:p>
    <w:p w14:paraId="71704E2D" w14:textId="77777777" w:rsidR="001E6F3D" w:rsidRDefault="00000000">
      <w:pPr>
        <w:pStyle w:val="Heading2"/>
      </w:pPr>
      <w:r>
        <w:rPr>
          <w:rFonts w:ascii="Calibri" w:hAnsi="Calibri"/>
          <w:sz w:val="24"/>
        </w:rPr>
        <w:t>Appendix 1: Dependency Setup</w:t>
      </w:r>
    </w:p>
    <w:p w14:paraId="7C740ACE" w14:textId="77777777" w:rsidR="001E6F3D" w:rsidRDefault="00000000">
      <w:pPr>
        <w:shd w:val="clear" w:color="auto" w:fill="000000"/>
        <w:ind w:left="360"/>
      </w:pPr>
      <w:r>
        <w:rPr>
          <w:rFonts w:ascii="Consolas" w:hAnsi="Consolas"/>
          <w:color w:val="FFFFFF"/>
          <w:sz w:val="20"/>
        </w:rPr>
        <w:t>┌──(inventory_venv)──[D:\inventory_project]</w:t>
      </w:r>
    </w:p>
    <w:p w14:paraId="0ACF87C9" w14:textId="77777777" w:rsidR="001E6F3D" w:rsidRDefault="00000000">
      <w:pPr>
        <w:shd w:val="clear" w:color="auto" w:fill="000000"/>
        <w:ind w:left="360"/>
      </w:pPr>
      <w:r>
        <w:rPr>
          <w:rFonts w:ascii="Consolas" w:hAnsi="Consolas"/>
          <w:color w:val="FFFFFF"/>
          <w:sz w:val="20"/>
        </w:rPr>
        <w:t>│ Virtual Environment:</w:t>
      </w:r>
    </w:p>
    <w:p w14:paraId="5698E2BD" w14:textId="77777777" w:rsidR="001E6F3D" w:rsidRDefault="00000000">
      <w:pPr>
        <w:shd w:val="clear" w:color="auto" w:fill="000000"/>
        <w:ind w:left="360"/>
      </w:pPr>
      <w:r>
        <w:rPr>
          <w:rFonts w:ascii="Consolas" w:hAnsi="Consolas"/>
          <w:color w:val="FFFFFF"/>
          <w:sz w:val="20"/>
        </w:rPr>
        <w:t>│ D:\&gt;python -m venv D:\inventory_venv</w:t>
      </w:r>
    </w:p>
    <w:p w14:paraId="423F59C2" w14:textId="77777777" w:rsidR="001E6F3D" w:rsidRDefault="00000000">
      <w:pPr>
        <w:shd w:val="clear" w:color="auto" w:fill="000000"/>
        <w:ind w:left="360"/>
      </w:pPr>
      <w:r>
        <w:rPr>
          <w:rFonts w:ascii="Consolas" w:hAnsi="Consolas"/>
          <w:color w:val="FFFFFF"/>
          <w:sz w:val="20"/>
        </w:rPr>
        <w:t>│ D:\&gt;D:\inventory_venv\Scripts\activate</w:t>
      </w:r>
    </w:p>
    <w:p w14:paraId="13632CF0" w14:textId="77777777" w:rsidR="001E6F3D" w:rsidRDefault="00000000">
      <w:pPr>
        <w:shd w:val="clear" w:color="auto" w:fill="000000"/>
        <w:ind w:left="360"/>
      </w:pPr>
      <w:r>
        <w:rPr>
          <w:rFonts w:ascii="Consolas" w:hAnsi="Consolas"/>
          <w:color w:val="FFFFFF"/>
          <w:sz w:val="20"/>
        </w:rPr>
        <w:t>│ Libraries:</w:t>
      </w:r>
    </w:p>
    <w:p w14:paraId="5EBFB546" w14:textId="77777777" w:rsidR="001E6F3D" w:rsidRDefault="00000000">
      <w:pPr>
        <w:shd w:val="clear" w:color="auto" w:fill="000000"/>
        <w:ind w:left="360"/>
      </w:pPr>
      <w:r>
        <w:rPr>
          <w:rFonts w:ascii="Consolas" w:hAnsi="Consolas"/>
          <w:color w:val="FFFFFF"/>
          <w:sz w:val="20"/>
        </w:rPr>
        <w:t>│ (inventory_venv) D:\&gt;pip install pandas pyspark pulsar-client streamlit plotly scikit-learn prophet xgboost</w:t>
      </w:r>
    </w:p>
    <w:p w14:paraId="7B9A2035" w14:textId="77777777" w:rsidR="001E6F3D" w:rsidRDefault="00000000">
      <w:pPr>
        <w:shd w:val="clear" w:color="auto" w:fill="000000"/>
        <w:ind w:left="360"/>
      </w:pPr>
      <w:r>
        <w:rPr>
          <w:rFonts w:ascii="Consolas" w:hAnsi="Consolas"/>
          <w:color w:val="FFFFFF"/>
          <w:sz w:val="20"/>
        </w:rPr>
        <w:t>└─$</w:t>
      </w:r>
    </w:p>
    <w:p w14:paraId="62D29307" w14:textId="77777777" w:rsidR="001E6F3D" w:rsidRDefault="00000000">
      <w:pPr>
        <w:pStyle w:val="Heading2"/>
      </w:pPr>
      <w:r>
        <w:rPr>
          <w:rFonts w:ascii="Calibri" w:hAnsi="Calibri"/>
          <w:sz w:val="24"/>
        </w:rPr>
        <w:lastRenderedPageBreak/>
        <w:t>Appendix 2: Cleanup Steps</w:t>
      </w:r>
    </w:p>
    <w:p w14:paraId="435F6476" w14:textId="77777777" w:rsidR="001E6F3D" w:rsidRDefault="00000000">
      <w:pPr>
        <w:shd w:val="clear" w:color="auto" w:fill="000000"/>
        <w:ind w:left="360"/>
      </w:pPr>
      <w:r>
        <w:rPr>
          <w:rFonts w:ascii="Consolas" w:hAnsi="Consolas"/>
          <w:color w:val="FFFFFF"/>
          <w:sz w:val="20"/>
        </w:rPr>
        <w:t>┌──(inventory_venv)──[D:\inventory_project]</w:t>
      </w:r>
    </w:p>
    <w:p w14:paraId="3D9DD271" w14:textId="77777777" w:rsidR="001E6F3D" w:rsidRDefault="00000000">
      <w:pPr>
        <w:shd w:val="clear" w:color="auto" w:fill="000000"/>
        <w:ind w:left="360"/>
      </w:pPr>
      <w:r>
        <w:rPr>
          <w:rFonts w:ascii="Consolas" w:hAnsi="Consolas"/>
          <w:color w:val="FFFFFF"/>
          <w:sz w:val="20"/>
        </w:rPr>
        <w:t>│ Stop Streamlit:</w:t>
      </w:r>
    </w:p>
    <w:p w14:paraId="6A9F0F24" w14:textId="77777777" w:rsidR="001E6F3D" w:rsidRDefault="00000000">
      <w:pPr>
        <w:shd w:val="clear" w:color="auto" w:fill="000000"/>
        <w:ind w:left="360"/>
      </w:pPr>
      <w:r>
        <w:rPr>
          <w:rFonts w:ascii="Consolas" w:hAnsi="Consolas"/>
          <w:color w:val="FFFFFF"/>
          <w:sz w:val="20"/>
        </w:rPr>
        <w:t>│ Ctrl+C in terminal (if run manually).</w:t>
      </w:r>
    </w:p>
    <w:p w14:paraId="7314CCF7" w14:textId="77777777" w:rsidR="001E6F3D" w:rsidRDefault="00000000">
      <w:pPr>
        <w:shd w:val="clear" w:color="auto" w:fill="000000"/>
        <w:ind w:left="360"/>
      </w:pPr>
      <w:r>
        <w:rPr>
          <w:rFonts w:ascii="Consolas" w:hAnsi="Consolas"/>
          <w:color w:val="FFFFFF"/>
          <w:sz w:val="20"/>
        </w:rPr>
        <w:t>│ Deactivate Environment:</w:t>
      </w:r>
    </w:p>
    <w:p w14:paraId="0008075C" w14:textId="77777777" w:rsidR="001E6F3D" w:rsidRDefault="00000000">
      <w:pPr>
        <w:shd w:val="clear" w:color="auto" w:fill="000000"/>
        <w:ind w:left="360"/>
      </w:pPr>
      <w:r>
        <w:rPr>
          <w:rFonts w:ascii="Consolas" w:hAnsi="Consolas"/>
          <w:color w:val="FFFFFF"/>
          <w:sz w:val="20"/>
        </w:rPr>
        <w:t>│ (inventory_venv) D:\&gt;deactivate</w:t>
      </w:r>
    </w:p>
    <w:p w14:paraId="4F0F0FFD" w14:textId="77777777" w:rsidR="001E6F3D" w:rsidRDefault="00000000">
      <w:pPr>
        <w:shd w:val="clear" w:color="auto" w:fill="000000"/>
        <w:ind w:left="360"/>
      </w:pPr>
      <w:r>
        <w:rPr>
          <w:rFonts w:ascii="Consolas" w:hAnsi="Consolas"/>
          <w:color w:val="FFFFFF"/>
          <w:sz w:val="20"/>
        </w:rPr>
        <w:t>│ Verify:</w:t>
      </w:r>
    </w:p>
    <w:p w14:paraId="0FE54644" w14:textId="77777777" w:rsidR="001E6F3D" w:rsidRDefault="00000000">
      <w:pPr>
        <w:shd w:val="clear" w:color="auto" w:fill="000000"/>
        <w:ind w:left="360"/>
      </w:pPr>
      <w:r>
        <w:rPr>
          <w:rFonts w:ascii="Consolas" w:hAnsi="Consolas"/>
          <w:color w:val="FFFFFF"/>
          <w:sz w:val="20"/>
        </w:rPr>
        <w:t>│ D:\&gt;tasklist | findstr 'python streamlit'</w:t>
      </w:r>
    </w:p>
    <w:p w14:paraId="69C54849" w14:textId="77777777" w:rsidR="001E6F3D" w:rsidRDefault="00000000">
      <w:pPr>
        <w:shd w:val="clear" w:color="auto" w:fill="000000"/>
        <w:ind w:left="360"/>
      </w:pPr>
      <w:r>
        <w:rPr>
          <w:rFonts w:ascii="Consolas" w:hAnsi="Consolas"/>
          <w:color w:val="FFFFFF"/>
          <w:sz w:val="20"/>
        </w:rPr>
        <w:t>└─$</w:t>
      </w:r>
    </w:p>
    <w:p w14:paraId="50731174" w14:textId="77777777" w:rsidR="001E6F3D" w:rsidRDefault="00000000">
      <w:pPr>
        <w:pStyle w:val="Heading2"/>
      </w:pPr>
      <w:r>
        <w:rPr>
          <w:rFonts w:ascii="Calibri" w:hAnsi="Calibri"/>
          <w:sz w:val="24"/>
        </w:rPr>
        <w:t>Appendix 3: Performance Enhancements</w:t>
      </w:r>
    </w:p>
    <w:p w14:paraId="69716F6C" w14:textId="77777777" w:rsidR="001E6F3D" w:rsidRDefault="00000000">
      <w:pPr>
        <w:shd w:val="clear" w:color="auto" w:fill="000000"/>
        <w:ind w:left="360"/>
      </w:pPr>
      <w:r>
        <w:rPr>
          <w:rFonts w:ascii="Consolas" w:hAnsi="Consolas"/>
          <w:color w:val="FFFFFF"/>
          <w:sz w:val="20"/>
        </w:rPr>
        <w:t>┌──(inventory_venv)──[D:\inventory_project]</w:t>
      </w:r>
    </w:p>
    <w:p w14:paraId="3FCC6BBC" w14:textId="77777777" w:rsidR="001E6F3D" w:rsidRDefault="00000000">
      <w:pPr>
        <w:shd w:val="clear" w:color="auto" w:fill="000000"/>
        <w:ind w:left="360"/>
      </w:pPr>
      <w:r>
        <w:rPr>
          <w:rFonts w:ascii="Consolas" w:hAnsi="Consolas"/>
          <w:color w:val="FFFFFF"/>
          <w:sz w:val="20"/>
        </w:rPr>
        <w:t>│ Spark Optimization:</w:t>
      </w:r>
    </w:p>
    <w:p w14:paraId="204DDB8C" w14:textId="77777777" w:rsidR="001E6F3D" w:rsidRDefault="00000000">
      <w:pPr>
        <w:shd w:val="clear" w:color="auto" w:fill="000000"/>
        <w:ind w:left="360"/>
      </w:pPr>
      <w:r>
        <w:rPr>
          <w:rFonts w:ascii="Consolas" w:hAnsi="Consolas"/>
          <w:color w:val="FFFFFF"/>
          <w:sz w:val="20"/>
        </w:rPr>
        <w:t>│ spark.conf.set('spark.sql.shuffle.partitions', '1')  # Reduce partitions for local mode</w:t>
      </w:r>
    </w:p>
    <w:p w14:paraId="65EC51F0" w14:textId="77777777" w:rsidR="001E6F3D" w:rsidRDefault="00000000">
      <w:pPr>
        <w:shd w:val="clear" w:color="auto" w:fill="000000"/>
        <w:ind w:left="360"/>
      </w:pPr>
      <w:r>
        <w:rPr>
          <w:rFonts w:ascii="Consolas" w:hAnsi="Consolas"/>
          <w:color w:val="FFFFFF"/>
          <w:sz w:val="20"/>
        </w:rPr>
        <w:t>│ Logging:</w:t>
      </w:r>
    </w:p>
    <w:p w14:paraId="36105A5A" w14:textId="77777777" w:rsidR="001E6F3D" w:rsidRDefault="00000000">
      <w:pPr>
        <w:shd w:val="clear" w:color="auto" w:fill="000000"/>
        <w:ind w:left="360"/>
      </w:pPr>
      <w:r>
        <w:rPr>
          <w:rFonts w:ascii="Consolas" w:hAnsi="Consolas"/>
          <w:color w:val="FFFFFF"/>
          <w:sz w:val="20"/>
        </w:rPr>
        <w:t>│ logging.basicConfig(filename='D:/inventory_project'logs\project.log')</w:t>
      </w:r>
    </w:p>
    <w:p w14:paraId="2C66F355" w14:textId="77777777" w:rsidR="001E6F3D" w:rsidRDefault="00000000">
      <w:pPr>
        <w:shd w:val="clear" w:color="auto" w:fill="000000"/>
        <w:ind w:left="360"/>
      </w:pPr>
      <w:r>
        <w:rPr>
          <w:rFonts w:ascii="Consolas" w:hAnsi="Consolas"/>
          <w:color w:val="FFFFFF"/>
          <w:sz w:val="20"/>
        </w:rPr>
        <w:t>│ Backup Databases:</w:t>
      </w:r>
    </w:p>
    <w:p w14:paraId="0491C60B" w14:textId="77777777" w:rsidR="001E6F3D" w:rsidRDefault="00000000">
      <w:pPr>
        <w:shd w:val="clear" w:color="auto" w:fill="000000"/>
        <w:ind w:left="360"/>
      </w:pPr>
      <w:r>
        <w:rPr>
          <w:rFonts w:ascii="Consolas" w:hAnsi="Consolas"/>
          <w:color w:val="FFFFFF"/>
          <w:sz w:val="20"/>
        </w:rPr>
        <w:t>│ D:\&gt;copy D:\inventory_project\data\*.db D:\inventory_project\data\backup\</w:t>
      </w:r>
    </w:p>
    <w:p w14:paraId="67675661" w14:textId="77777777" w:rsidR="001E6F3D" w:rsidRDefault="00000000">
      <w:pPr>
        <w:shd w:val="clear" w:color="auto" w:fill="000000"/>
        <w:ind w:left="360"/>
      </w:pPr>
      <w:r>
        <w:rPr>
          <w:rFonts w:ascii="Consolas" w:hAnsi="Consolas"/>
          <w:color w:val="FFFFFF"/>
          <w:sz w:val="20"/>
        </w:rPr>
        <w:t>└─$</w:t>
      </w:r>
    </w:p>
    <w:sectPr w:rsidR="001E6F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9990778">
    <w:abstractNumId w:val="8"/>
  </w:num>
  <w:num w:numId="2" w16cid:durableId="675033508">
    <w:abstractNumId w:val="6"/>
  </w:num>
  <w:num w:numId="3" w16cid:durableId="785347767">
    <w:abstractNumId w:val="5"/>
  </w:num>
  <w:num w:numId="4" w16cid:durableId="1008754168">
    <w:abstractNumId w:val="4"/>
  </w:num>
  <w:num w:numId="5" w16cid:durableId="1408267603">
    <w:abstractNumId w:val="7"/>
  </w:num>
  <w:num w:numId="6" w16cid:durableId="849755689">
    <w:abstractNumId w:val="3"/>
  </w:num>
  <w:num w:numId="7" w16cid:durableId="2040549093">
    <w:abstractNumId w:val="2"/>
  </w:num>
  <w:num w:numId="8" w16cid:durableId="991562875">
    <w:abstractNumId w:val="1"/>
  </w:num>
  <w:num w:numId="9" w16cid:durableId="214046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E6F3D"/>
    <w:rsid w:val="0029639D"/>
    <w:rsid w:val="00326F90"/>
    <w:rsid w:val="006D63B4"/>
    <w:rsid w:val="0079526C"/>
    <w:rsid w:val="00A62CCE"/>
    <w:rsid w:val="00AA1D8D"/>
    <w:rsid w:val="00B47730"/>
    <w:rsid w:val="00CB0664"/>
    <w:rsid w:val="00D17199"/>
    <w:rsid w:val="00D54FE6"/>
    <w:rsid w:val="00D93421"/>
    <w:rsid w:val="00EF0AA9"/>
    <w:rsid w:val="00FC693F"/>
    <w:rsid w:val="00FD48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158151"/>
  <w14:defaultImageDpi w14:val="300"/>
  <w15:docId w15:val="{2B0507D6-B8AA-4141-96B6-E566E87DE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2082</Words>
  <Characters>11870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13925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warlord</cp:lastModifiedBy>
  <cp:revision>3</cp:revision>
  <dcterms:created xsi:type="dcterms:W3CDTF">2025-05-28T11:53:00Z</dcterms:created>
  <dcterms:modified xsi:type="dcterms:W3CDTF">2025-05-28T11:54:00Z</dcterms:modified>
  <cp:category/>
</cp:coreProperties>
</file>